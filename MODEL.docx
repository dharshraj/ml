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C6B9EA">
      <w:pPr>
        <w:pStyle w:val="9"/>
        <w:numPr>
          <w:ilvl w:val="0"/>
          <w:numId w:val="1"/>
        </w:numPr>
        <w:tabs>
          <w:tab w:val="left" w:pos="535"/>
        </w:tabs>
        <w:spacing w:before="177" w:after="0" w:line="259" w:lineRule="auto"/>
        <w:ind w:left="286" w:right="285" w:firstLine="0"/>
        <w:jc w:val="both"/>
        <w:rPr>
          <w:sz w:val="24"/>
        </w:rPr>
      </w:pPr>
      <w:r>
        <w:rPr>
          <w:sz w:val="22"/>
        </w:rPr>
        <w:t xml:space="preserve">Mark and his family are planning to move to a new city and are in the market for a new home. They have been </w:t>
      </w:r>
      <w:bookmarkStart w:id="0" w:name="_GoBack"/>
      <w:bookmarkEnd w:id="0"/>
      <w:r>
        <w:rPr>
          <w:sz w:val="22"/>
        </w:rPr>
        <w:t>searching online for homes in their desired area and have found several properties that meet their requirements. However, they are not sure about the prices of these homes and want to get a rough estimate before making an</w:t>
      </w:r>
      <w:r>
        <w:rPr>
          <w:spacing w:val="40"/>
          <w:sz w:val="22"/>
        </w:rPr>
        <w:t xml:space="preserve"> </w:t>
      </w:r>
      <w:r>
        <w:rPr>
          <w:sz w:val="22"/>
        </w:rPr>
        <w:t>offer. How will you help Mark to buy a new house?</w:t>
      </w:r>
    </w:p>
    <w:p w14:paraId="399ABB8F">
      <w:pPr>
        <w:pStyle w:val="7"/>
        <w:ind w:left="286"/>
        <w:jc w:val="both"/>
      </w:pPr>
      <w:r>
        <w:t>a)</w:t>
      </w:r>
      <w:r>
        <w:rPr>
          <w:spacing w:val="-2"/>
        </w:rPr>
        <w:t xml:space="preserve"> </w:t>
      </w:r>
      <w:r>
        <w:t>Read</w:t>
      </w:r>
      <w:r>
        <w:rPr>
          <w:spacing w:val="-3"/>
        </w:rPr>
        <w:t xml:space="preserve"> </w:t>
      </w:r>
      <w:r>
        <w:t>the</w:t>
      </w:r>
      <w:r>
        <w:rPr>
          <w:spacing w:val="-1"/>
        </w:rPr>
        <w:t xml:space="preserve"> </w:t>
      </w:r>
      <w:r>
        <w:t>house</w:t>
      </w:r>
      <w:r>
        <w:rPr>
          <w:spacing w:val="-3"/>
        </w:rPr>
        <w:t xml:space="preserve"> </w:t>
      </w:r>
      <w:r>
        <w:t>dataset</w:t>
      </w:r>
      <w:r>
        <w:rPr>
          <w:spacing w:val="-4"/>
        </w:rPr>
        <w:t xml:space="preserve"> </w:t>
      </w:r>
      <w:r>
        <w:t>using</w:t>
      </w:r>
      <w:r>
        <w:rPr>
          <w:spacing w:val="-5"/>
        </w:rPr>
        <w:t xml:space="preserve"> </w:t>
      </w:r>
      <w:r>
        <w:t>the</w:t>
      </w:r>
      <w:r>
        <w:rPr>
          <w:spacing w:val="-3"/>
        </w:rPr>
        <w:t xml:space="preserve"> </w:t>
      </w:r>
      <w:r>
        <w:t>Pandas</w:t>
      </w:r>
      <w:r>
        <w:rPr>
          <w:spacing w:val="-3"/>
        </w:rPr>
        <w:t xml:space="preserve"> </w:t>
      </w:r>
      <w:r>
        <w:t>module;</w:t>
      </w:r>
      <w:r>
        <w:rPr>
          <w:spacing w:val="-4"/>
        </w:rPr>
        <w:t xml:space="preserve"> </w:t>
      </w:r>
      <w:r>
        <w:t>b)</w:t>
      </w:r>
      <w:r>
        <w:rPr>
          <w:spacing w:val="-4"/>
        </w:rPr>
        <w:t xml:space="preserve"> </w:t>
      </w:r>
      <w:r>
        <w:t>Print</w:t>
      </w:r>
      <w:r>
        <w:rPr>
          <w:spacing w:val="-2"/>
        </w:rPr>
        <w:t xml:space="preserve"> </w:t>
      </w:r>
      <w:r>
        <w:t>the</w:t>
      </w:r>
      <w:r>
        <w:rPr>
          <w:spacing w:val="-2"/>
        </w:rPr>
        <w:t xml:space="preserve"> </w:t>
      </w:r>
      <w:r>
        <w:t>first</w:t>
      </w:r>
      <w:r>
        <w:rPr>
          <w:spacing w:val="-4"/>
        </w:rPr>
        <w:t xml:space="preserve"> </w:t>
      </w:r>
      <w:r>
        <w:t>five</w:t>
      </w:r>
      <w:r>
        <w:rPr>
          <w:spacing w:val="-2"/>
        </w:rPr>
        <w:t xml:space="preserve"> </w:t>
      </w:r>
      <w:r>
        <w:rPr>
          <w:spacing w:val="-4"/>
        </w:rPr>
        <w:t>rows</w:t>
      </w:r>
    </w:p>
    <w:p w14:paraId="6D2D977A">
      <w:pPr>
        <w:pStyle w:val="9"/>
        <w:numPr>
          <w:ilvl w:val="0"/>
          <w:numId w:val="2"/>
        </w:numPr>
        <w:tabs>
          <w:tab w:val="left" w:pos="513"/>
        </w:tabs>
        <w:spacing w:before="21" w:after="0" w:line="240" w:lineRule="auto"/>
        <w:ind w:left="513" w:right="0" w:hanging="227"/>
        <w:jc w:val="both"/>
        <w:rPr>
          <w:sz w:val="22"/>
        </w:rPr>
      </w:pPr>
      <w:r>
        <w:rPr>
          <w:sz w:val="22"/>
        </w:rPr>
        <w:t>Perform</w:t>
      </w:r>
      <w:r>
        <w:rPr>
          <w:spacing w:val="-8"/>
          <w:sz w:val="22"/>
        </w:rPr>
        <w:t xml:space="preserve"> </w:t>
      </w:r>
      <w:r>
        <w:rPr>
          <w:sz w:val="22"/>
        </w:rPr>
        <w:t>basic</w:t>
      </w:r>
      <w:r>
        <w:rPr>
          <w:spacing w:val="-5"/>
          <w:sz w:val="22"/>
        </w:rPr>
        <w:t xml:space="preserve"> </w:t>
      </w:r>
      <w:r>
        <w:rPr>
          <w:sz w:val="22"/>
        </w:rPr>
        <w:t>statistical</w:t>
      </w:r>
      <w:r>
        <w:rPr>
          <w:spacing w:val="-5"/>
          <w:sz w:val="22"/>
        </w:rPr>
        <w:t xml:space="preserve"> </w:t>
      </w:r>
      <w:r>
        <w:rPr>
          <w:sz w:val="22"/>
        </w:rPr>
        <w:t>computations</w:t>
      </w:r>
      <w:r>
        <w:rPr>
          <w:spacing w:val="-4"/>
          <w:sz w:val="22"/>
        </w:rPr>
        <w:t xml:space="preserve"> </w:t>
      </w:r>
      <w:r>
        <w:rPr>
          <w:sz w:val="22"/>
        </w:rPr>
        <w:t>on</w:t>
      </w:r>
      <w:r>
        <w:rPr>
          <w:spacing w:val="-5"/>
          <w:sz w:val="22"/>
        </w:rPr>
        <w:t xml:space="preserve"> </w:t>
      </w:r>
      <w:r>
        <w:rPr>
          <w:sz w:val="22"/>
        </w:rPr>
        <w:t>the</w:t>
      </w:r>
      <w:r>
        <w:rPr>
          <w:spacing w:val="-3"/>
          <w:sz w:val="22"/>
        </w:rPr>
        <w:t xml:space="preserve"> </w:t>
      </w:r>
      <w:r>
        <w:rPr>
          <w:sz w:val="22"/>
        </w:rPr>
        <w:t>dataset</w:t>
      </w:r>
      <w:r>
        <w:rPr>
          <w:spacing w:val="-5"/>
          <w:sz w:val="22"/>
        </w:rPr>
        <w:t xml:space="preserve"> </w:t>
      </w:r>
      <w:r>
        <w:rPr>
          <w:sz w:val="22"/>
        </w:rPr>
        <w:t>or</w:t>
      </w:r>
      <w:r>
        <w:rPr>
          <w:spacing w:val="-3"/>
          <w:sz w:val="22"/>
        </w:rPr>
        <w:t xml:space="preserve"> </w:t>
      </w:r>
      <w:r>
        <w:rPr>
          <w:sz w:val="22"/>
        </w:rPr>
        <w:t>show</w:t>
      </w:r>
      <w:r>
        <w:rPr>
          <w:spacing w:val="-4"/>
          <w:sz w:val="22"/>
        </w:rPr>
        <w:t xml:space="preserve"> </w:t>
      </w:r>
      <w:r>
        <w:rPr>
          <w:sz w:val="22"/>
        </w:rPr>
        <w:t>distribution</w:t>
      </w:r>
      <w:r>
        <w:rPr>
          <w:spacing w:val="-3"/>
          <w:sz w:val="22"/>
        </w:rPr>
        <w:t xml:space="preserve"> </w:t>
      </w:r>
      <w:r>
        <w:rPr>
          <w:sz w:val="22"/>
        </w:rPr>
        <w:t>of</w:t>
      </w:r>
      <w:r>
        <w:rPr>
          <w:spacing w:val="-5"/>
          <w:sz w:val="22"/>
        </w:rPr>
        <w:t xml:space="preserve"> </w:t>
      </w:r>
      <w:r>
        <w:rPr>
          <w:spacing w:val="-4"/>
          <w:sz w:val="22"/>
        </w:rPr>
        <w:t>data</w:t>
      </w:r>
    </w:p>
    <w:p w14:paraId="79FD9C43">
      <w:pPr>
        <w:pStyle w:val="9"/>
        <w:numPr>
          <w:ilvl w:val="0"/>
          <w:numId w:val="2"/>
        </w:numPr>
        <w:tabs>
          <w:tab w:val="left" w:pos="527"/>
        </w:tabs>
        <w:spacing w:before="18" w:after="0" w:line="259" w:lineRule="auto"/>
        <w:ind w:left="286" w:right="279" w:firstLine="0"/>
        <w:jc w:val="both"/>
        <w:rPr>
          <w:sz w:val="22"/>
        </w:rPr>
      </w:pPr>
      <w:r>
        <w:rPr>
          <w:sz w:val="22"/>
        </w:rPr>
        <w:t>Print the</w:t>
      </w:r>
      <w:r>
        <w:rPr>
          <w:spacing w:val="-1"/>
          <w:sz w:val="22"/>
        </w:rPr>
        <w:t xml:space="preserve"> </w:t>
      </w:r>
      <w:r>
        <w:rPr>
          <w:sz w:val="22"/>
        </w:rPr>
        <w:t>columns and their</w:t>
      </w:r>
      <w:r>
        <w:rPr>
          <w:spacing w:val="-1"/>
          <w:sz w:val="22"/>
        </w:rPr>
        <w:t xml:space="preserve"> </w:t>
      </w:r>
      <w:r>
        <w:rPr>
          <w:sz w:val="22"/>
        </w:rPr>
        <w:t>data</w:t>
      </w:r>
      <w:r>
        <w:rPr>
          <w:spacing w:val="-1"/>
          <w:sz w:val="22"/>
        </w:rPr>
        <w:t xml:space="preserve"> </w:t>
      </w:r>
      <w:r>
        <w:rPr>
          <w:sz w:val="22"/>
        </w:rPr>
        <w:t>types; e) Detect null values in the dataset. If there</w:t>
      </w:r>
      <w:r>
        <w:rPr>
          <w:spacing w:val="-1"/>
          <w:sz w:val="22"/>
        </w:rPr>
        <w:t xml:space="preserve"> </w:t>
      </w:r>
      <w:r>
        <w:rPr>
          <w:sz w:val="22"/>
        </w:rPr>
        <w:t>are</w:t>
      </w:r>
      <w:r>
        <w:rPr>
          <w:spacing w:val="-1"/>
          <w:sz w:val="22"/>
        </w:rPr>
        <w:t xml:space="preserve"> </w:t>
      </w:r>
      <w:r>
        <w:rPr>
          <w:sz w:val="22"/>
        </w:rPr>
        <w:t>any, replace</w:t>
      </w:r>
      <w:r>
        <w:rPr>
          <w:spacing w:val="-1"/>
          <w:sz w:val="22"/>
        </w:rPr>
        <w:t xml:space="preserve"> </w:t>
      </w:r>
      <w:r>
        <w:rPr>
          <w:sz w:val="22"/>
        </w:rPr>
        <w:t>them</w:t>
      </w:r>
      <w:r>
        <w:rPr>
          <w:spacing w:val="-2"/>
          <w:sz w:val="22"/>
        </w:rPr>
        <w:t xml:space="preserve"> </w:t>
      </w:r>
      <w:r>
        <w:rPr>
          <w:sz w:val="22"/>
        </w:rPr>
        <w:t>with</w:t>
      </w:r>
      <w:r>
        <w:rPr>
          <w:spacing w:val="-2"/>
          <w:sz w:val="22"/>
        </w:rPr>
        <w:t xml:space="preserve"> </w:t>
      </w:r>
      <w:r>
        <w:rPr>
          <w:sz w:val="22"/>
        </w:rPr>
        <w:t>the mode value; f) Explore the dataset using a heatmap; g) Split the data into training and testing sets; h) Predict the price of a house.</w:t>
      </w:r>
    </w:p>
    <w:p w14:paraId="12E24098">
      <w:pPr>
        <w:pStyle w:val="7"/>
        <w:spacing w:before="20"/>
      </w:pPr>
    </w:p>
    <w:p w14:paraId="22BFE855">
      <w:pPr>
        <w:pStyle w:val="9"/>
        <w:numPr>
          <w:ilvl w:val="0"/>
          <w:numId w:val="1"/>
        </w:numPr>
        <w:tabs>
          <w:tab w:val="left" w:pos="530"/>
        </w:tabs>
        <w:spacing w:before="0" w:after="5" w:line="259" w:lineRule="auto"/>
        <w:ind w:left="286" w:right="277" w:firstLine="0"/>
        <w:jc w:val="both"/>
        <w:rPr>
          <w:sz w:val="22"/>
        </w:rPr>
      </w:pPr>
      <w:r>
        <w:rPr>
          <w:sz w:val="22"/>
        </w:rPr>
        <w:t>Implement a Python program for the most specific hypothesis using Find-S algorithm for the following given dataset and show the output:</w:t>
      </w:r>
    </w:p>
    <w:tbl>
      <w:tblPr>
        <w:tblStyle w:val="6"/>
        <w:tblW w:w="0" w:type="auto"/>
        <w:tblInd w:w="15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081"/>
        <w:gridCol w:w="1102"/>
        <w:gridCol w:w="1081"/>
        <w:gridCol w:w="1081"/>
        <w:gridCol w:w="1081"/>
        <w:gridCol w:w="1269"/>
      </w:tblGrid>
      <w:tr w14:paraId="30FA6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6" w:hRule="atLeast"/>
        </w:trPr>
        <w:tc>
          <w:tcPr>
            <w:tcW w:w="1080" w:type="dxa"/>
          </w:tcPr>
          <w:p w14:paraId="3A68F072">
            <w:pPr>
              <w:pStyle w:val="10"/>
              <w:spacing w:line="227" w:lineRule="exact"/>
              <w:ind w:left="4" w:right="1"/>
              <w:rPr>
                <w:b/>
                <w:sz w:val="20"/>
              </w:rPr>
            </w:pPr>
            <w:r>
              <w:rPr>
                <w:b/>
                <w:spacing w:val="-5"/>
                <w:sz w:val="20"/>
              </w:rPr>
              <w:t>Sky</w:t>
            </w:r>
          </w:p>
        </w:tc>
        <w:tc>
          <w:tcPr>
            <w:tcW w:w="1081" w:type="dxa"/>
          </w:tcPr>
          <w:p w14:paraId="3385EC77">
            <w:pPr>
              <w:pStyle w:val="10"/>
              <w:spacing w:line="227" w:lineRule="exact"/>
              <w:ind w:right="6"/>
              <w:rPr>
                <w:b/>
                <w:sz w:val="20"/>
              </w:rPr>
            </w:pPr>
            <w:r>
              <w:rPr>
                <w:b/>
                <w:spacing w:val="-2"/>
                <w:sz w:val="20"/>
              </w:rPr>
              <w:t>AirTemp</w:t>
            </w:r>
          </w:p>
        </w:tc>
        <w:tc>
          <w:tcPr>
            <w:tcW w:w="1102" w:type="dxa"/>
          </w:tcPr>
          <w:p w14:paraId="0AA57466">
            <w:pPr>
              <w:pStyle w:val="10"/>
              <w:spacing w:line="227" w:lineRule="exact"/>
              <w:ind w:left="1" w:right="1"/>
              <w:rPr>
                <w:b/>
                <w:sz w:val="20"/>
              </w:rPr>
            </w:pPr>
            <w:r>
              <w:rPr>
                <w:b/>
                <w:spacing w:val="-2"/>
                <w:sz w:val="20"/>
              </w:rPr>
              <w:t>Humidity</w:t>
            </w:r>
          </w:p>
        </w:tc>
        <w:tc>
          <w:tcPr>
            <w:tcW w:w="1081" w:type="dxa"/>
          </w:tcPr>
          <w:p w14:paraId="61F5E818">
            <w:pPr>
              <w:pStyle w:val="10"/>
              <w:spacing w:line="227" w:lineRule="exact"/>
              <w:ind w:right="2"/>
              <w:rPr>
                <w:b/>
                <w:sz w:val="20"/>
              </w:rPr>
            </w:pPr>
            <w:r>
              <w:rPr>
                <w:b/>
                <w:spacing w:val="-4"/>
                <w:sz w:val="20"/>
              </w:rPr>
              <w:t>Wind</w:t>
            </w:r>
          </w:p>
        </w:tc>
        <w:tc>
          <w:tcPr>
            <w:tcW w:w="1081" w:type="dxa"/>
          </w:tcPr>
          <w:p w14:paraId="777C5005">
            <w:pPr>
              <w:pStyle w:val="10"/>
              <w:spacing w:line="227" w:lineRule="exact"/>
              <w:ind w:right="3"/>
              <w:rPr>
                <w:b/>
                <w:sz w:val="20"/>
              </w:rPr>
            </w:pPr>
            <w:r>
              <w:rPr>
                <w:b/>
                <w:spacing w:val="-2"/>
                <w:sz w:val="20"/>
              </w:rPr>
              <w:t>Water</w:t>
            </w:r>
          </w:p>
        </w:tc>
        <w:tc>
          <w:tcPr>
            <w:tcW w:w="1081" w:type="dxa"/>
          </w:tcPr>
          <w:p w14:paraId="3A06F13D">
            <w:pPr>
              <w:pStyle w:val="10"/>
              <w:spacing w:line="227" w:lineRule="exact"/>
              <w:ind w:right="3"/>
              <w:rPr>
                <w:b/>
                <w:sz w:val="20"/>
              </w:rPr>
            </w:pPr>
            <w:r>
              <w:rPr>
                <w:b/>
                <w:spacing w:val="-2"/>
                <w:sz w:val="20"/>
              </w:rPr>
              <w:t>Forecast</w:t>
            </w:r>
          </w:p>
        </w:tc>
        <w:tc>
          <w:tcPr>
            <w:tcW w:w="1269" w:type="dxa"/>
          </w:tcPr>
          <w:p w14:paraId="2CF81F84">
            <w:pPr>
              <w:pStyle w:val="10"/>
              <w:spacing w:line="227" w:lineRule="exact"/>
              <w:ind w:left="1" w:right="1"/>
              <w:rPr>
                <w:b/>
                <w:sz w:val="20"/>
              </w:rPr>
            </w:pPr>
            <w:r>
              <w:rPr>
                <w:b/>
                <w:spacing w:val="-2"/>
                <w:sz w:val="20"/>
              </w:rPr>
              <w:t>EnjoySport</w:t>
            </w:r>
          </w:p>
        </w:tc>
      </w:tr>
      <w:tr w14:paraId="1EF883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1080" w:type="dxa"/>
          </w:tcPr>
          <w:p w14:paraId="69D2BD41">
            <w:pPr>
              <w:pStyle w:val="10"/>
              <w:spacing w:line="229" w:lineRule="exact"/>
              <w:ind w:left="3" w:right="4"/>
              <w:rPr>
                <w:b/>
                <w:sz w:val="20"/>
              </w:rPr>
            </w:pPr>
            <w:r>
              <w:rPr>
                <w:b/>
                <w:spacing w:val="-2"/>
                <w:sz w:val="20"/>
              </w:rPr>
              <w:t>Sunny</w:t>
            </w:r>
          </w:p>
        </w:tc>
        <w:tc>
          <w:tcPr>
            <w:tcW w:w="1081" w:type="dxa"/>
          </w:tcPr>
          <w:p w14:paraId="3573D660">
            <w:pPr>
              <w:pStyle w:val="10"/>
              <w:spacing w:line="229" w:lineRule="exact"/>
              <w:ind w:right="2"/>
              <w:rPr>
                <w:b/>
                <w:sz w:val="20"/>
              </w:rPr>
            </w:pPr>
            <w:r>
              <w:rPr>
                <w:b/>
                <w:spacing w:val="-4"/>
                <w:sz w:val="20"/>
              </w:rPr>
              <w:t>Warm</w:t>
            </w:r>
          </w:p>
        </w:tc>
        <w:tc>
          <w:tcPr>
            <w:tcW w:w="1102" w:type="dxa"/>
          </w:tcPr>
          <w:p w14:paraId="09F09D17">
            <w:pPr>
              <w:pStyle w:val="10"/>
              <w:spacing w:line="229" w:lineRule="exact"/>
              <w:ind w:left="1" w:right="1"/>
              <w:rPr>
                <w:b/>
                <w:sz w:val="20"/>
              </w:rPr>
            </w:pPr>
            <w:r>
              <w:rPr>
                <w:b/>
                <w:spacing w:val="-2"/>
                <w:sz w:val="20"/>
              </w:rPr>
              <w:t>Normal</w:t>
            </w:r>
          </w:p>
        </w:tc>
        <w:tc>
          <w:tcPr>
            <w:tcW w:w="1081" w:type="dxa"/>
          </w:tcPr>
          <w:p w14:paraId="02AA681A">
            <w:pPr>
              <w:pStyle w:val="10"/>
              <w:spacing w:line="229" w:lineRule="exact"/>
              <w:ind w:right="2"/>
              <w:rPr>
                <w:b/>
                <w:sz w:val="20"/>
              </w:rPr>
            </w:pPr>
            <w:r>
              <w:rPr>
                <w:b/>
                <w:spacing w:val="-2"/>
                <w:sz w:val="20"/>
              </w:rPr>
              <w:t>Strong</w:t>
            </w:r>
          </w:p>
        </w:tc>
        <w:tc>
          <w:tcPr>
            <w:tcW w:w="1081" w:type="dxa"/>
          </w:tcPr>
          <w:p w14:paraId="657F479F">
            <w:pPr>
              <w:pStyle w:val="10"/>
              <w:spacing w:line="229" w:lineRule="exact"/>
              <w:ind w:left="6" w:right="1"/>
              <w:rPr>
                <w:b/>
                <w:sz w:val="20"/>
              </w:rPr>
            </w:pPr>
            <w:r>
              <w:rPr>
                <w:b/>
                <w:spacing w:val="-4"/>
                <w:sz w:val="20"/>
              </w:rPr>
              <w:t>Warm</w:t>
            </w:r>
          </w:p>
        </w:tc>
        <w:tc>
          <w:tcPr>
            <w:tcW w:w="1081" w:type="dxa"/>
          </w:tcPr>
          <w:p w14:paraId="1337227E">
            <w:pPr>
              <w:pStyle w:val="10"/>
              <w:spacing w:line="229" w:lineRule="exact"/>
              <w:ind w:right="5"/>
              <w:rPr>
                <w:b/>
                <w:sz w:val="20"/>
              </w:rPr>
            </w:pPr>
            <w:r>
              <w:rPr>
                <w:b/>
                <w:spacing w:val="-4"/>
                <w:sz w:val="20"/>
              </w:rPr>
              <w:t>Same</w:t>
            </w:r>
          </w:p>
        </w:tc>
        <w:tc>
          <w:tcPr>
            <w:tcW w:w="1269" w:type="dxa"/>
          </w:tcPr>
          <w:p w14:paraId="3292B225">
            <w:pPr>
              <w:pStyle w:val="10"/>
              <w:spacing w:line="229" w:lineRule="exact"/>
              <w:ind w:left="1" w:right="1"/>
              <w:rPr>
                <w:b/>
                <w:sz w:val="20"/>
              </w:rPr>
            </w:pPr>
            <w:r>
              <w:rPr>
                <w:b/>
                <w:spacing w:val="-5"/>
                <w:sz w:val="20"/>
              </w:rPr>
              <w:t>Yes</w:t>
            </w:r>
          </w:p>
        </w:tc>
      </w:tr>
      <w:tr w14:paraId="525DE4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1080" w:type="dxa"/>
          </w:tcPr>
          <w:p w14:paraId="16B6B4E8">
            <w:pPr>
              <w:pStyle w:val="10"/>
              <w:spacing w:line="228" w:lineRule="exact"/>
              <w:ind w:left="3" w:right="4"/>
              <w:rPr>
                <w:b/>
                <w:sz w:val="20"/>
              </w:rPr>
            </w:pPr>
            <w:r>
              <w:rPr>
                <w:b/>
                <w:spacing w:val="-2"/>
                <w:sz w:val="20"/>
              </w:rPr>
              <w:t>Sunny</w:t>
            </w:r>
          </w:p>
        </w:tc>
        <w:tc>
          <w:tcPr>
            <w:tcW w:w="1081" w:type="dxa"/>
          </w:tcPr>
          <w:p w14:paraId="706FB64B">
            <w:pPr>
              <w:pStyle w:val="10"/>
              <w:spacing w:line="228" w:lineRule="exact"/>
              <w:ind w:right="2"/>
              <w:rPr>
                <w:b/>
                <w:sz w:val="20"/>
              </w:rPr>
            </w:pPr>
            <w:r>
              <w:rPr>
                <w:b/>
                <w:spacing w:val="-4"/>
                <w:sz w:val="20"/>
              </w:rPr>
              <w:t>Warm</w:t>
            </w:r>
          </w:p>
        </w:tc>
        <w:tc>
          <w:tcPr>
            <w:tcW w:w="1102" w:type="dxa"/>
          </w:tcPr>
          <w:p w14:paraId="5ED6AAE5">
            <w:pPr>
              <w:pStyle w:val="10"/>
              <w:spacing w:line="228" w:lineRule="exact"/>
              <w:ind w:left="1"/>
              <w:rPr>
                <w:b/>
                <w:sz w:val="20"/>
              </w:rPr>
            </w:pPr>
            <w:r>
              <w:rPr>
                <w:b/>
                <w:spacing w:val="-4"/>
                <w:sz w:val="20"/>
              </w:rPr>
              <w:t>High</w:t>
            </w:r>
          </w:p>
        </w:tc>
        <w:tc>
          <w:tcPr>
            <w:tcW w:w="1081" w:type="dxa"/>
          </w:tcPr>
          <w:p w14:paraId="244A0491">
            <w:pPr>
              <w:pStyle w:val="10"/>
              <w:spacing w:line="228" w:lineRule="exact"/>
              <w:ind w:right="2"/>
              <w:rPr>
                <w:b/>
                <w:sz w:val="20"/>
              </w:rPr>
            </w:pPr>
            <w:r>
              <w:rPr>
                <w:b/>
                <w:spacing w:val="-2"/>
                <w:sz w:val="20"/>
              </w:rPr>
              <w:t>Strong</w:t>
            </w:r>
          </w:p>
        </w:tc>
        <w:tc>
          <w:tcPr>
            <w:tcW w:w="1081" w:type="dxa"/>
          </w:tcPr>
          <w:p w14:paraId="52942352">
            <w:pPr>
              <w:pStyle w:val="10"/>
              <w:spacing w:line="228" w:lineRule="exact"/>
              <w:ind w:left="6" w:right="1"/>
              <w:rPr>
                <w:b/>
                <w:sz w:val="20"/>
              </w:rPr>
            </w:pPr>
            <w:r>
              <w:rPr>
                <w:b/>
                <w:spacing w:val="-4"/>
                <w:sz w:val="20"/>
              </w:rPr>
              <w:t>Warm</w:t>
            </w:r>
          </w:p>
        </w:tc>
        <w:tc>
          <w:tcPr>
            <w:tcW w:w="1081" w:type="dxa"/>
          </w:tcPr>
          <w:p w14:paraId="7825D70A">
            <w:pPr>
              <w:pStyle w:val="10"/>
              <w:spacing w:line="228" w:lineRule="exact"/>
              <w:ind w:right="5"/>
              <w:rPr>
                <w:b/>
                <w:sz w:val="20"/>
              </w:rPr>
            </w:pPr>
            <w:r>
              <w:rPr>
                <w:b/>
                <w:spacing w:val="-4"/>
                <w:sz w:val="20"/>
              </w:rPr>
              <w:t>Same</w:t>
            </w:r>
          </w:p>
        </w:tc>
        <w:tc>
          <w:tcPr>
            <w:tcW w:w="1269" w:type="dxa"/>
          </w:tcPr>
          <w:p w14:paraId="7659C1F3">
            <w:pPr>
              <w:pStyle w:val="10"/>
              <w:spacing w:line="228" w:lineRule="exact"/>
              <w:ind w:left="1" w:right="1"/>
              <w:rPr>
                <w:b/>
                <w:sz w:val="20"/>
              </w:rPr>
            </w:pPr>
            <w:r>
              <w:rPr>
                <w:b/>
                <w:spacing w:val="-5"/>
                <w:sz w:val="20"/>
              </w:rPr>
              <w:t>Yes</w:t>
            </w:r>
          </w:p>
        </w:tc>
      </w:tr>
      <w:tr w14:paraId="122CD5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6" w:hRule="atLeast"/>
        </w:trPr>
        <w:tc>
          <w:tcPr>
            <w:tcW w:w="1080" w:type="dxa"/>
          </w:tcPr>
          <w:p w14:paraId="0A0FE2E0">
            <w:pPr>
              <w:pStyle w:val="10"/>
              <w:spacing w:line="227" w:lineRule="exact"/>
              <w:ind w:left="3" w:right="2"/>
              <w:rPr>
                <w:b/>
                <w:sz w:val="20"/>
              </w:rPr>
            </w:pPr>
            <w:r>
              <w:rPr>
                <w:b/>
                <w:spacing w:val="-2"/>
                <w:sz w:val="20"/>
              </w:rPr>
              <w:t>Rainy</w:t>
            </w:r>
          </w:p>
        </w:tc>
        <w:tc>
          <w:tcPr>
            <w:tcW w:w="1081" w:type="dxa"/>
          </w:tcPr>
          <w:p w14:paraId="3DE15374">
            <w:pPr>
              <w:pStyle w:val="10"/>
              <w:spacing w:line="227" w:lineRule="exact"/>
              <w:ind w:right="4"/>
              <w:rPr>
                <w:b/>
                <w:sz w:val="20"/>
              </w:rPr>
            </w:pPr>
            <w:r>
              <w:rPr>
                <w:b/>
                <w:spacing w:val="-4"/>
                <w:sz w:val="20"/>
              </w:rPr>
              <w:t>Cold</w:t>
            </w:r>
          </w:p>
        </w:tc>
        <w:tc>
          <w:tcPr>
            <w:tcW w:w="1102" w:type="dxa"/>
          </w:tcPr>
          <w:p w14:paraId="5267BE5F">
            <w:pPr>
              <w:pStyle w:val="10"/>
              <w:spacing w:line="227" w:lineRule="exact"/>
              <w:ind w:left="1"/>
              <w:rPr>
                <w:b/>
                <w:sz w:val="20"/>
              </w:rPr>
            </w:pPr>
            <w:r>
              <w:rPr>
                <w:b/>
                <w:spacing w:val="-4"/>
                <w:sz w:val="20"/>
              </w:rPr>
              <w:t>High</w:t>
            </w:r>
          </w:p>
        </w:tc>
        <w:tc>
          <w:tcPr>
            <w:tcW w:w="1081" w:type="dxa"/>
          </w:tcPr>
          <w:p w14:paraId="1C89F6DC">
            <w:pPr>
              <w:pStyle w:val="10"/>
              <w:spacing w:line="227" w:lineRule="exact"/>
              <w:ind w:right="2"/>
              <w:rPr>
                <w:b/>
                <w:sz w:val="20"/>
              </w:rPr>
            </w:pPr>
            <w:r>
              <w:rPr>
                <w:b/>
                <w:spacing w:val="-2"/>
                <w:sz w:val="20"/>
              </w:rPr>
              <w:t>Strong</w:t>
            </w:r>
          </w:p>
        </w:tc>
        <w:tc>
          <w:tcPr>
            <w:tcW w:w="1081" w:type="dxa"/>
          </w:tcPr>
          <w:p w14:paraId="466679F5">
            <w:pPr>
              <w:pStyle w:val="10"/>
              <w:spacing w:line="227" w:lineRule="exact"/>
              <w:ind w:left="6" w:right="1"/>
              <w:rPr>
                <w:b/>
                <w:sz w:val="20"/>
              </w:rPr>
            </w:pPr>
            <w:r>
              <w:rPr>
                <w:b/>
                <w:spacing w:val="-4"/>
                <w:sz w:val="20"/>
              </w:rPr>
              <w:t>Warm</w:t>
            </w:r>
          </w:p>
        </w:tc>
        <w:tc>
          <w:tcPr>
            <w:tcW w:w="1081" w:type="dxa"/>
          </w:tcPr>
          <w:p w14:paraId="2813C24F">
            <w:pPr>
              <w:pStyle w:val="10"/>
              <w:spacing w:line="227" w:lineRule="exact"/>
              <w:ind w:right="5"/>
              <w:rPr>
                <w:b/>
                <w:sz w:val="20"/>
              </w:rPr>
            </w:pPr>
            <w:r>
              <w:rPr>
                <w:b/>
                <w:spacing w:val="-2"/>
                <w:sz w:val="20"/>
              </w:rPr>
              <w:t>Change</w:t>
            </w:r>
          </w:p>
        </w:tc>
        <w:tc>
          <w:tcPr>
            <w:tcW w:w="1269" w:type="dxa"/>
          </w:tcPr>
          <w:p w14:paraId="62535D63">
            <w:pPr>
              <w:pStyle w:val="10"/>
              <w:spacing w:line="227" w:lineRule="exact"/>
              <w:ind w:left="1"/>
              <w:rPr>
                <w:b/>
                <w:sz w:val="20"/>
              </w:rPr>
            </w:pPr>
            <w:r>
              <w:rPr>
                <w:b/>
                <w:spacing w:val="-5"/>
                <w:sz w:val="20"/>
              </w:rPr>
              <w:t>No</w:t>
            </w:r>
          </w:p>
        </w:tc>
      </w:tr>
      <w:tr w14:paraId="44883E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1080" w:type="dxa"/>
          </w:tcPr>
          <w:p w14:paraId="096E0EE6">
            <w:pPr>
              <w:pStyle w:val="10"/>
              <w:spacing w:line="228" w:lineRule="exact"/>
              <w:ind w:left="3" w:right="4"/>
              <w:rPr>
                <w:b/>
                <w:sz w:val="20"/>
              </w:rPr>
            </w:pPr>
            <w:r>
              <w:rPr>
                <w:b/>
                <w:spacing w:val="-2"/>
                <w:sz w:val="20"/>
              </w:rPr>
              <w:t>Sunny</w:t>
            </w:r>
          </w:p>
        </w:tc>
        <w:tc>
          <w:tcPr>
            <w:tcW w:w="1081" w:type="dxa"/>
          </w:tcPr>
          <w:p w14:paraId="3DF474EB">
            <w:pPr>
              <w:pStyle w:val="10"/>
              <w:spacing w:line="228" w:lineRule="exact"/>
              <w:ind w:right="2"/>
              <w:rPr>
                <w:b/>
                <w:sz w:val="20"/>
              </w:rPr>
            </w:pPr>
            <w:r>
              <w:rPr>
                <w:b/>
                <w:spacing w:val="-4"/>
                <w:sz w:val="20"/>
              </w:rPr>
              <w:t>Warm</w:t>
            </w:r>
          </w:p>
        </w:tc>
        <w:tc>
          <w:tcPr>
            <w:tcW w:w="1102" w:type="dxa"/>
          </w:tcPr>
          <w:p w14:paraId="2D36F6FE">
            <w:pPr>
              <w:pStyle w:val="10"/>
              <w:spacing w:line="228" w:lineRule="exact"/>
              <w:ind w:left="1"/>
              <w:rPr>
                <w:b/>
                <w:sz w:val="20"/>
              </w:rPr>
            </w:pPr>
            <w:r>
              <w:rPr>
                <w:b/>
                <w:spacing w:val="-4"/>
                <w:sz w:val="20"/>
              </w:rPr>
              <w:t>High</w:t>
            </w:r>
          </w:p>
        </w:tc>
        <w:tc>
          <w:tcPr>
            <w:tcW w:w="1081" w:type="dxa"/>
          </w:tcPr>
          <w:p w14:paraId="174D8618">
            <w:pPr>
              <w:pStyle w:val="10"/>
              <w:spacing w:line="228" w:lineRule="exact"/>
              <w:ind w:right="2"/>
              <w:rPr>
                <w:b/>
                <w:sz w:val="20"/>
              </w:rPr>
            </w:pPr>
            <w:r>
              <w:rPr>
                <w:b/>
                <w:spacing w:val="-2"/>
                <w:sz w:val="20"/>
              </w:rPr>
              <w:t>Strong</w:t>
            </w:r>
          </w:p>
        </w:tc>
        <w:tc>
          <w:tcPr>
            <w:tcW w:w="1081" w:type="dxa"/>
          </w:tcPr>
          <w:p w14:paraId="26FA3D03">
            <w:pPr>
              <w:pStyle w:val="10"/>
              <w:spacing w:line="228" w:lineRule="exact"/>
              <w:ind w:right="2"/>
              <w:rPr>
                <w:b/>
                <w:sz w:val="20"/>
              </w:rPr>
            </w:pPr>
            <w:r>
              <w:rPr>
                <w:b/>
                <w:spacing w:val="-4"/>
                <w:sz w:val="20"/>
              </w:rPr>
              <w:t>Cool</w:t>
            </w:r>
          </w:p>
        </w:tc>
        <w:tc>
          <w:tcPr>
            <w:tcW w:w="1081" w:type="dxa"/>
          </w:tcPr>
          <w:p w14:paraId="37B7B998">
            <w:pPr>
              <w:pStyle w:val="10"/>
              <w:spacing w:line="228" w:lineRule="exact"/>
              <w:ind w:right="5"/>
              <w:rPr>
                <w:b/>
                <w:sz w:val="20"/>
              </w:rPr>
            </w:pPr>
            <w:r>
              <w:rPr>
                <w:b/>
                <w:spacing w:val="-2"/>
                <w:sz w:val="20"/>
              </w:rPr>
              <w:t>Change</w:t>
            </w:r>
          </w:p>
        </w:tc>
        <w:tc>
          <w:tcPr>
            <w:tcW w:w="1269" w:type="dxa"/>
          </w:tcPr>
          <w:p w14:paraId="15C7D9BC">
            <w:pPr>
              <w:pStyle w:val="10"/>
              <w:spacing w:line="228" w:lineRule="exact"/>
              <w:ind w:left="1" w:right="1"/>
              <w:rPr>
                <w:b/>
                <w:sz w:val="20"/>
              </w:rPr>
            </w:pPr>
            <w:r>
              <w:rPr>
                <w:b/>
                <w:spacing w:val="-5"/>
                <w:sz w:val="20"/>
              </w:rPr>
              <w:t>Yes</w:t>
            </w:r>
          </w:p>
        </w:tc>
      </w:tr>
    </w:tbl>
    <w:p w14:paraId="7D40DE0A">
      <w:pPr>
        <w:pStyle w:val="7"/>
        <w:spacing w:before="42"/>
      </w:pPr>
    </w:p>
    <w:p w14:paraId="6188C9AA">
      <w:pPr>
        <w:pStyle w:val="9"/>
        <w:numPr>
          <w:ilvl w:val="0"/>
          <w:numId w:val="1"/>
        </w:numPr>
        <w:tabs>
          <w:tab w:val="left" w:pos="506"/>
        </w:tabs>
        <w:spacing w:before="0" w:after="0" w:line="240" w:lineRule="auto"/>
        <w:ind w:left="506" w:right="0" w:hanging="220"/>
        <w:jc w:val="both"/>
        <w:rPr>
          <w:sz w:val="22"/>
        </w:rPr>
      </w:pPr>
      <w:r>
        <w:rPr>
          <w:sz w:val="22"/>
        </w:rPr>
        <w:t>Develop</w:t>
      </w:r>
      <w:r>
        <w:rPr>
          <w:spacing w:val="-5"/>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5"/>
          <w:sz w:val="22"/>
        </w:rPr>
        <w:t xml:space="preserve"> </w:t>
      </w:r>
      <w:r>
        <w:rPr>
          <w:sz w:val="22"/>
        </w:rPr>
        <w:t>for</w:t>
      </w:r>
      <w:r>
        <w:rPr>
          <w:spacing w:val="-2"/>
          <w:sz w:val="22"/>
        </w:rPr>
        <w:t xml:space="preserve"> </w:t>
      </w:r>
      <w:r>
        <w:rPr>
          <w:sz w:val="22"/>
        </w:rPr>
        <w:t>implementing</w:t>
      </w:r>
      <w:r>
        <w:rPr>
          <w:spacing w:val="-5"/>
          <w:sz w:val="22"/>
        </w:rPr>
        <w:t xml:space="preserve"> </w:t>
      </w:r>
      <w:r>
        <w:rPr>
          <w:sz w:val="22"/>
        </w:rPr>
        <w:t>Lincar</w:t>
      </w:r>
      <w:r>
        <w:rPr>
          <w:spacing w:val="-4"/>
          <w:sz w:val="22"/>
        </w:rPr>
        <w:t xml:space="preserve"> </w:t>
      </w:r>
      <w:r>
        <w:rPr>
          <w:sz w:val="22"/>
        </w:rPr>
        <w:t>regression</w:t>
      </w:r>
      <w:r>
        <w:rPr>
          <w:spacing w:val="-6"/>
          <w:sz w:val="22"/>
        </w:rPr>
        <w:t xml:space="preserve"> </w:t>
      </w:r>
      <w:r>
        <w:rPr>
          <w:sz w:val="22"/>
        </w:rPr>
        <w:t>and</w:t>
      </w:r>
      <w:r>
        <w:rPr>
          <w:spacing w:val="-2"/>
          <w:sz w:val="22"/>
        </w:rPr>
        <w:t xml:space="preserve"> </w:t>
      </w:r>
      <w:r>
        <w:rPr>
          <w:sz w:val="22"/>
        </w:rPr>
        <w:t>show</w:t>
      </w:r>
      <w:r>
        <w:rPr>
          <w:spacing w:val="-3"/>
          <w:sz w:val="22"/>
        </w:rPr>
        <w:t xml:space="preserve"> </w:t>
      </w:r>
      <w:r>
        <w:rPr>
          <w:sz w:val="22"/>
        </w:rPr>
        <w:t>its</w:t>
      </w:r>
      <w:r>
        <w:rPr>
          <w:spacing w:val="-2"/>
          <w:sz w:val="22"/>
        </w:rPr>
        <w:t xml:space="preserve"> performance.</w:t>
      </w:r>
    </w:p>
    <w:p w14:paraId="0F764814">
      <w:pPr>
        <w:pStyle w:val="9"/>
        <w:numPr>
          <w:ilvl w:val="0"/>
          <w:numId w:val="1"/>
        </w:numPr>
        <w:tabs>
          <w:tab w:val="left" w:pos="506"/>
        </w:tabs>
        <w:spacing w:before="21" w:after="0" w:line="240" w:lineRule="auto"/>
        <w:ind w:left="506" w:right="0" w:hanging="220"/>
        <w:jc w:val="both"/>
        <w:rPr>
          <w:sz w:val="22"/>
        </w:rPr>
      </w:pPr>
      <w:r>
        <w:rPr>
          <w:sz w:val="22"/>
        </w:rPr>
        <w:t>Devclop</w:t>
      </w:r>
      <w:r>
        <w:rPr>
          <w:spacing w:val="-5"/>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5"/>
          <w:sz w:val="22"/>
        </w:rPr>
        <w:t xml:space="preserve"> </w:t>
      </w:r>
      <w:r>
        <w:rPr>
          <w:sz w:val="22"/>
        </w:rPr>
        <w:t>for</w:t>
      </w:r>
      <w:r>
        <w:rPr>
          <w:spacing w:val="-2"/>
          <w:sz w:val="22"/>
        </w:rPr>
        <w:t xml:space="preserve"> </w:t>
      </w:r>
      <w:r>
        <w:rPr>
          <w:sz w:val="22"/>
        </w:rPr>
        <w:t>implementing</w:t>
      </w:r>
      <w:r>
        <w:rPr>
          <w:spacing w:val="-5"/>
          <w:sz w:val="22"/>
        </w:rPr>
        <w:t xml:space="preserve"> </w:t>
      </w:r>
      <w:r>
        <w:rPr>
          <w:sz w:val="22"/>
        </w:rPr>
        <w:t>the</w:t>
      </w:r>
      <w:r>
        <w:rPr>
          <w:spacing w:val="-2"/>
          <w:sz w:val="22"/>
        </w:rPr>
        <w:t xml:space="preserve"> </w:t>
      </w:r>
      <w:r>
        <w:rPr>
          <w:sz w:val="22"/>
        </w:rPr>
        <w:t>EM</w:t>
      </w:r>
      <w:r>
        <w:rPr>
          <w:spacing w:val="-5"/>
          <w:sz w:val="22"/>
        </w:rPr>
        <w:t xml:space="preserve"> </w:t>
      </w:r>
      <w:r>
        <w:rPr>
          <w:sz w:val="22"/>
        </w:rPr>
        <w:t>algorithm</w:t>
      </w:r>
      <w:r>
        <w:rPr>
          <w:spacing w:val="-6"/>
          <w:sz w:val="22"/>
        </w:rPr>
        <w:t xml:space="preserve"> </w:t>
      </w:r>
      <w:r>
        <w:rPr>
          <w:sz w:val="22"/>
        </w:rPr>
        <w:t>with</w:t>
      </w:r>
      <w:r>
        <w:rPr>
          <w:spacing w:val="-2"/>
          <w:sz w:val="22"/>
        </w:rPr>
        <w:t xml:space="preserve"> </w:t>
      </w:r>
      <w:r>
        <w:rPr>
          <w:sz w:val="22"/>
        </w:rPr>
        <w:t>an</w:t>
      </w:r>
      <w:r>
        <w:rPr>
          <w:spacing w:val="-4"/>
          <w:sz w:val="22"/>
        </w:rPr>
        <w:t xml:space="preserve"> </w:t>
      </w:r>
      <w:r>
        <w:rPr>
          <w:spacing w:val="-2"/>
          <w:sz w:val="22"/>
        </w:rPr>
        <w:t>example.</w:t>
      </w:r>
    </w:p>
    <w:p w14:paraId="111F075A">
      <w:pPr>
        <w:pStyle w:val="7"/>
      </w:pPr>
    </w:p>
    <w:p w14:paraId="78FE45BA">
      <w:pPr>
        <w:pStyle w:val="7"/>
      </w:pPr>
    </w:p>
    <w:p w14:paraId="0648BFC7">
      <w:pPr>
        <w:pStyle w:val="7"/>
      </w:pPr>
    </w:p>
    <w:p w14:paraId="2574D567">
      <w:pPr>
        <w:pStyle w:val="7"/>
        <w:spacing w:before="63"/>
      </w:pPr>
    </w:p>
    <w:p w14:paraId="1287BB6B">
      <w:pPr>
        <w:pStyle w:val="2"/>
        <w:ind w:left="725" w:right="720"/>
      </w:pPr>
      <w:r>
        <w:drawing>
          <wp:anchor distT="0" distB="0" distL="0" distR="0" simplePos="0" relativeHeight="251659264" behindDoc="0" locked="0" layoutInCell="1" allowOverlap="1">
            <wp:simplePos x="0" y="0"/>
            <wp:positionH relativeFrom="page">
              <wp:posOffset>6461125</wp:posOffset>
            </wp:positionH>
            <wp:positionV relativeFrom="paragraph">
              <wp:posOffset>-56515</wp:posOffset>
            </wp:positionV>
            <wp:extent cx="683260" cy="91440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83182" cy="91440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440690</wp:posOffset>
            </wp:positionH>
            <wp:positionV relativeFrom="paragraph">
              <wp:posOffset>-47625</wp:posOffset>
            </wp:positionV>
            <wp:extent cx="888365" cy="893445"/>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888557" cy="893666"/>
                    </a:xfrm>
                    <a:prstGeom prst="rect">
                      <a:avLst/>
                    </a:prstGeom>
                  </pic:spPr>
                </pic:pic>
              </a:graphicData>
            </a:graphic>
          </wp:anchor>
        </w:drawing>
      </w:r>
      <w:r>
        <w:t>SIMATS</w:t>
      </w:r>
      <w:r>
        <w:rPr>
          <w:spacing w:val="-4"/>
        </w:rPr>
        <w:t xml:space="preserve"> </w:t>
      </w:r>
      <w:r>
        <w:t>SCHOOL</w:t>
      </w:r>
      <w:r>
        <w:rPr>
          <w:spacing w:val="-5"/>
        </w:rPr>
        <w:t xml:space="preserve"> </w:t>
      </w:r>
      <w:r>
        <w:t>OF</w:t>
      </w:r>
      <w:r>
        <w:rPr>
          <w:spacing w:val="-4"/>
        </w:rPr>
        <w:t xml:space="preserve"> </w:t>
      </w:r>
      <w:r>
        <w:rPr>
          <w:spacing w:val="-2"/>
        </w:rPr>
        <w:t>ENGINEERING</w:t>
      </w:r>
    </w:p>
    <w:p w14:paraId="2278EEE6">
      <w:pPr>
        <w:spacing w:before="25"/>
        <w:ind w:left="725" w:right="726" w:firstLine="0"/>
        <w:jc w:val="center"/>
        <w:rPr>
          <w:rFonts w:ascii="Arial"/>
          <w:b/>
          <w:sz w:val="22"/>
        </w:rPr>
      </w:pPr>
      <w:r>
        <w:rPr>
          <w:rFonts w:ascii="Arial"/>
          <w:b/>
          <w:sz w:val="22"/>
        </w:rPr>
        <w:t>SAVEETHA</w:t>
      </w:r>
      <w:r>
        <w:rPr>
          <w:rFonts w:ascii="Arial"/>
          <w:b/>
          <w:spacing w:val="-14"/>
          <w:sz w:val="22"/>
        </w:rPr>
        <w:t xml:space="preserve"> </w:t>
      </w:r>
      <w:r>
        <w:rPr>
          <w:rFonts w:ascii="Arial"/>
          <w:b/>
          <w:sz w:val="22"/>
        </w:rPr>
        <w:t>INSTITUTE</w:t>
      </w:r>
      <w:r>
        <w:rPr>
          <w:rFonts w:ascii="Arial"/>
          <w:b/>
          <w:spacing w:val="-5"/>
          <w:sz w:val="22"/>
        </w:rPr>
        <w:t xml:space="preserve"> </w:t>
      </w:r>
      <w:r>
        <w:rPr>
          <w:rFonts w:ascii="Arial"/>
          <w:b/>
          <w:sz w:val="22"/>
        </w:rPr>
        <w:t>OF</w:t>
      </w:r>
      <w:r>
        <w:rPr>
          <w:rFonts w:ascii="Arial"/>
          <w:b/>
          <w:spacing w:val="-8"/>
          <w:sz w:val="22"/>
        </w:rPr>
        <w:t xml:space="preserve"> </w:t>
      </w:r>
      <w:r>
        <w:rPr>
          <w:rFonts w:ascii="Arial"/>
          <w:b/>
          <w:sz w:val="22"/>
        </w:rPr>
        <w:t>MEDICAL</w:t>
      </w:r>
      <w:r>
        <w:rPr>
          <w:rFonts w:ascii="Arial"/>
          <w:b/>
          <w:spacing w:val="-3"/>
          <w:sz w:val="22"/>
        </w:rPr>
        <w:t xml:space="preserve"> </w:t>
      </w:r>
      <w:r>
        <w:rPr>
          <w:rFonts w:ascii="Arial"/>
          <w:b/>
          <w:sz w:val="22"/>
        </w:rPr>
        <w:t>AND</w:t>
      </w:r>
      <w:r>
        <w:rPr>
          <w:rFonts w:ascii="Arial"/>
          <w:b/>
          <w:spacing w:val="-7"/>
          <w:sz w:val="22"/>
        </w:rPr>
        <w:t xml:space="preserve"> </w:t>
      </w:r>
      <w:r>
        <w:rPr>
          <w:rFonts w:ascii="Arial"/>
          <w:b/>
          <w:sz w:val="22"/>
        </w:rPr>
        <w:t>TECHNICAL</w:t>
      </w:r>
      <w:r>
        <w:rPr>
          <w:rFonts w:ascii="Arial"/>
          <w:b/>
          <w:spacing w:val="-6"/>
          <w:sz w:val="22"/>
        </w:rPr>
        <w:t xml:space="preserve"> </w:t>
      </w:r>
      <w:r>
        <w:rPr>
          <w:rFonts w:ascii="Arial"/>
          <w:b/>
          <w:spacing w:val="-2"/>
          <w:sz w:val="22"/>
        </w:rPr>
        <w:t>SCIENCES</w:t>
      </w:r>
    </w:p>
    <w:p w14:paraId="494F235B">
      <w:pPr>
        <w:pStyle w:val="3"/>
        <w:ind w:right="716"/>
      </w:pPr>
      <w:r>
        <w:rPr>
          <w:spacing w:val="-2"/>
        </w:rPr>
        <w:t>CHENNAI-602105</w:t>
      </w:r>
    </w:p>
    <w:p w14:paraId="5F1B1CB7">
      <w:pPr>
        <w:pStyle w:val="4"/>
        <w:spacing w:before="22"/>
        <w:ind w:right="723"/>
      </w:pPr>
      <w:r>
        <w:t>MODEL</w:t>
      </w:r>
      <w:r>
        <w:rPr>
          <w:spacing w:val="-3"/>
        </w:rPr>
        <w:t xml:space="preserve"> </w:t>
      </w:r>
      <w:r>
        <w:t>LBORATORY EXAM</w:t>
      </w:r>
      <w:r>
        <w:rPr>
          <w:spacing w:val="59"/>
        </w:rPr>
        <w:t xml:space="preserve"> </w:t>
      </w:r>
      <w:r>
        <w:t>ITA06</w:t>
      </w:r>
      <w:r>
        <w:rPr>
          <w:spacing w:val="-2"/>
        </w:rPr>
        <w:t xml:space="preserve"> </w:t>
      </w:r>
      <w:r>
        <w:t>: Machine</w:t>
      </w:r>
      <w:r>
        <w:rPr>
          <w:spacing w:val="-1"/>
        </w:rPr>
        <w:t xml:space="preserve"> </w:t>
      </w:r>
      <w:r>
        <w:rPr>
          <w:spacing w:val="-2"/>
        </w:rPr>
        <w:t>Learning</w:t>
      </w:r>
    </w:p>
    <w:p w14:paraId="01844487">
      <w:pPr>
        <w:pStyle w:val="7"/>
        <w:spacing w:before="21"/>
        <w:rPr>
          <w:b/>
          <w:sz w:val="24"/>
        </w:rPr>
      </w:pPr>
    </w:p>
    <w:p w14:paraId="75F9FB3D">
      <w:pPr>
        <w:pStyle w:val="9"/>
        <w:numPr>
          <w:ilvl w:val="1"/>
          <w:numId w:val="1"/>
        </w:numPr>
        <w:tabs>
          <w:tab w:val="left" w:pos="1005"/>
        </w:tabs>
        <w:spacing w:before="1" w:after="0" w:line="240" w:lineRule="auto"/>
        <w:ind w:left="1005" w:right="0" w:hanging="359"/>
        <w:jc w:val="left"/>
        <w:rPr>
          <w:sz w:val="22"/>
        </w:rPr>
      </w:pPr>
      <w:r>
        <w:rPr>
          <w:sz w:val="22"/>
        </w:rPr>
        <w:t>Can</w:t>
      </w:r>
      <w:r>
        <w:rPr>
          <w:spacing w:val="-6"/>
          <w:sz w:val="22"/>
        </w:rPr>
        <w:t xml:space="preserve"> </w:t>
      </w:r>
      <w:r>
        <w:rPr>
          <w:sz w:val="22"/>
        </w:rPr>
        <w:t>the</w:t>
      </w:r>
      <w:r>
        <w:rPr>
          <w:spacing w:val="-5"/>
          <w:sz w:val="22"/>
        </w:rPr>
        <w:t xml:space="preserve"> </w:t>
      </w:r>
      <w:r>
        <w:rPr>
          <w:sz w:val="22"/>
        </w:rPr>
        <w:t>breast</w:t>
      </w:r>
      <w:r>
        <w:rPr>
          <w:spacing w:val="-2"/>
          <w:sz w:val="22"/>
        </w:rPr>
        <w:t xml:space="preserve"> </w:t>
      </w:r>
      <w:r>
        <w:rPr>
          <w:sz w:val="22"/>
        </w:rPr>
        <w:t>cancer</w:t>
      </w:r>
      <w:r>
        <w:rPr>
          <w:spacing w:val="-3"/>
          <w:sz w:val="22"/>
        </w:rPr>
        <w:t xml:space="preserve"> </w:t>
      </w:r>
      <w:r>
        <w:rPr>
          <w:sz w:val="22"/>
        </w:rPr>
        <w:t>classification</w:t>
      </w:r>
      <w:r>
        <w:rPr>
          <w:spacing w:val="-3"/>
          <w:sz w:val="22"/>
        </w:rPr>
        <w:t xml:space="preserve"> </w:t>
      </w:r>
      <w:r>
        <w:rPr>
          <w:sz w:val="22"/>
        </w:rPr>
        <w:t>problem</w:t>
      </w:r>
      <w:r>
        <w:rPr>
          <w:spacing w:val="-7"/>
          <w:sz w:val="22"/>
        </w:rPr>
        <w:t xml:space="preserve"> </w:t>
      </w:r>
      <w:r>
        <w:rPr>
          <w:sz w:val="22"/>
        </w:rPr>
        <w:t>be</w:t>
      </w:r>
      <w:r>
        <w:rPr>
          <w:spacing w:val="-3"/>
          <w:sz w:val="22"/>
        </w:rPr>
        <w:t xml:space="preserve"> </w:t>
      </w:r>
      <w:r>
        <w:rPr>
          <w:sz w:val="22"/>
        </w:rPr>
        <w:t>solved</w:t>
      </w:r>
      <w:r>
        <w:rPr>
          <w:spacing w:val="-5"/>
          <w:sz w:val="22"/>
        </w:rPr>
        <w:t xml:space="preserve"> </w:t>
      </w:r>
      <w:r>
        <w:rPr>
          <w:sz w:val="22"/>
        </w:rPr>
        <w:t>using</w:t>
      </w:r>
      <w:r>
        <w:rPr>
          <w:spacing w:val="-6"/>
          <w:sz w:val="22"/>
        </w:rPr>
        <w:t xml:space="preserve"> </w:t>
      </w:r>
      <w:r>
        <w:rPr>
          <w:sz w:val="22"/>
        </w:rPr>
        <w:t>Naive</w:t>
      </w:r>
      <w:r>
        <w:rPr>
          <w:spacing w:val="-3"/>
          <w:sz w:val="22"/>
        </w:rPr>
        <w:t xml:space="preserve"> </w:t>
      </w:r>
      <w:r>
        <w:rPr>
          <w:sz w:val="22"/>
        </w:rPr>
        <w:t>Bayes</w:t>
      </w:r>
      <w:r>
        <w:rPr>
          <w:spacing w:val="-3"/>
          <w:sz w:val="22"/>
        </w:rPr>
        <w:t xml:space="preserve"> </w:t>
      </w:r>
      <w:r>
        <w:rPr>
          <w:spacing w:val="-2"/>
          <w:sz w:val="22"/>
        </w:rPr>
        <w:t>classification?</w:t>
      </w:r>
    </w:p>
    <w:p w14:paraId="0D27B829">
      <w:pPr>
        <w:pStyle w:val="7"/>
      </w:pPr>
    </w:p>
    <w:p w14:paraId="754AD7AE">
      <w:pPr>
        <w:pStyle w:val="9"/>
        <w:numPr>
          <w:ilvl w:val="2"/>
          <w:numId w:val="1"/>
        </w:numPr>
        <w:tabs>
          <w:tab w:val="left" w:pos="1233"/>
        </w:tabs>
        <w:spacing w:before="0" w:after="0" w:line="252" w:lineRule="exact"/>
        <w:ind w:left="1233" w:right="0" w:hanging="227"/>
        <w:jc w:val="left"/>
        <w:rPr>
          <w:sz w:val="22"/>
        </w:rPr>
      </w:pPr>
      <w:r>
        <w:rPr>
          <w:sz w:val="22"/>
        </w:rPr>
        <w:t>print</w:t>
      </w:r>
      <w:r>
        <w:rPr>
          <w:spacing w:val="-5"/>
          <w:sz w:val="22"/>
        </w:rPr>
        <w:t xml:space="preserve"> </w:t>
      </w:r>
      <w:r>
        <w:rPr>
          <w:sz w:val="22"/>
        </w:rPr>
        <w:t>the</w:t>
      </w:r>
      <w:r>
        <w:rPr>
          <w:spacing w:val="-3"/>
          <w:sz w:val="22"/>
        </w:rPr>
        <w:t xml:space="preserve"> </w:t>
      </w:r>
      <w:r>
        <w:rPr>
          <w:sz w:val="22"/>
        </w:rPr>
        <w:t>1st</w:t>
      </w:r>
      <w:r>
        <w:rPr>
          <w:spacing w:val="-3"/>
          <w:sz w:val="22"/>
        </w:rPr>
        <w:t xml:space="preserve"> </w:t>
      </w:r>
      <w:r>
        <w:rPr>
          <w:sz w:val="22"/>
        </w:rPr>
        <w:t>five</w:t>
      </w:r>
      <w:r>
        <w:rPr>
          <w:spacing w:val="-3"/>
          <w:sz w:val="22"/>
        </w:rPr>
        <w:t xml:space="preserve"> </w:t>
      </w:r>
      <w:r>
        <w:rPr>
          <w:sz w:val="22"/>
        </w:rPr>
        <w:t>rows;</w:t>
      </w:r>
      <w:r>
        <w:rPr>
          <w:spacing w:val="-2"/>
          <w:sz w:val="22"/>
        </w:rPr>
        <w:t xml:space="preserve"> </w:t>
      </w:r>
      <w:r>
        <w:rPr>
          <w:sz w:val="22"/>
        </w:rPr>
        <w:t>b)</w:t>
      </w:r>
      <w:r>
        <w:rPr>
          <w:spacing w:val="-6"/>
          <w:sz w:val="22"/>
        </w:rPr>
        <w:t xml:space="preserve"> </w:t>
      </w:r>
      <w:r>
        <w:rPr>
          <w:sz w:val="22"/>
        </w:rPr>
        <w:t>Basic</w:t>
      </w:r>
      <w:r>
        <w:rPr>
          <w:spacing w:val="-5"/>
          <w:sz w:val="22"/>
        </w:rPr>
        <w:t xml:space="preserve"> </w:t>
      </w:r>
      <w:r>
        <w:rPr>
          <w:sz w:val="22"/>
        </w:rPr>
        <w:t>statistical</w:t>
      </w:r>
      <w:r>
        <w:rPr>
          <w:spacing w:val="-5"/>
          <w:sz w:val="22"/>
        </w:rPr>
        <w:t xml:space="preserve"> </w:t>
      </w:r>
      <w:r>
        <w:rPr>
          <w:sz w:val="22"/>
        </w:rPr>
        <w:t>computations</w:t>
      </w:r>
      <w:r>
        <w:rPr>
          <w:spacing w:val="-3"/>
          <w:sz w:val="22"/>
        </w:rPr>
        <w:t xml:space="preserve"> </w:t>
      </w:r>
      <w:r>
        <w:rPr>
          <w:sz w:val="22"/>
        </w:rPr>
        <w:t>on</w:t>
      </w:r>
      <w:r>
        <w:rPr>
          <w:spacing w:val="-6"/>
          <w:sz w:val="22"/>
        </w:rPr>
        <w:t xml:space="preserve"> </w:t>
      </w:r>
      <w:r>
        <w:rPr>
          <w:sz w:val="22"/>
        </w:rPr>
        <w:t>the</w:t>
      </w:r>
      <w:r>
        <w:rPr>
          <w:spacing w:val="-3"/>
          <w:sz w:val="22"/>
        </w:rPr>
        <w:t xml:space="preserve"> </w:t>
      </w:r>
      <w:r>
        <w:rPr>
          <w:sz w:val="22"/>
        </w:rPr>
        <w:t>data</w:t>
      </w:r>
      <w:r>
        <w:rPr>
          <w:spacing w:val="-3"/>
          <w:sz w:val="22"/>
        </w:rPr>
        <w:t xml:space="preserve"> </w:t>
      </w:r>
      <w:r>
        <w:rPr>
          <w:sz w:val="22"/>
        </w:rPr>
        <w:t>set</w:t>
      </w:r>
      <w:r>
        <w:rPr>
          <w:spacing w:val="-3"/>
          <w:sz w:val="22"/>
        </w:rPr>
        <w:t xml:space="preserve"> </w:t>
      </w:r>
      <w:r>
        <w:rPr>
          <w:sz w:val="22"/>
        </w:rPr>
        <w:t>or</w:t>
      </w:r>
      <w:r>
        <w:rPr>
          <w:spacing w:val="-3"/>
          <w:sz w:val="22"/>
        </w:rPr>
        <w:t xml:space="preserve"> </w:t>
      </w:r>
      <w:r>
        <w:rPr>
          <w:sz w:val="22"/>
        </w:rPr>
        <w:t>distribution</w:t>
      </w:r>
      <w:r>
        <w:rPr>
          <w:spacing w:val="-3"/>
          <w:sz w:val="22"/>
        </w:rPr>
        <w:t xml:space="preserve"> </w:t>
      </w:r>
      <w:r>
        <w:rPr>
          <w:sz w:val="22"/>
        </w:rPr>
        <w:t>of</w:t>
      </w:r>
      <w:r>
        <w:rPr>
          <w:spacing w:val="-5"/>
          <w:sz w:val="22"/>
        </w:rPr>
        <w:t xml:space="preserve"> </w:t>
      </w:r>
      <w:r>
        <w:rPr>
          <w:spacing w:val="-4"/>
          <w:sz w:val="22"/>
        </w:rPr>
        <w:t>data</w:t>
      </w:r>
    </w:p>
    <w:p w14:paraId="60A7DA5B">
      <w:pPr>
        <w:pStyle w:val="7"/>
        <w:ind w:left="1006" w:right="367"/>
      </w:pPr>
      <w:r>
        <w:t>c)</w:t>
      </w:r>
      <w:r>
        <w:rPr>
          <w:spacing w:val="-2"/>
        </w:rPr>
        <w:t xml:space="preserve"> </w:t>
      </w:r>
      <w:r>
        <w:t>the</w:t>
      </w:r>
      <w:r>
        <w:rPr>
          <w:spacing w:val="-2"/>
        </w:rPr>
        <w:t xml:space="preserve"> </w:t>
      </w:r>
      <w:r>
        <w:t>columns</w:t>
      </w:r>
      <w:r>
        <w:rPr>
          <w:spacing w:val="-2"/>
        </w:rPr>
        <w:t xml:space="preserve"> </w:t>
      </w:r>
      <w:r>
        <w:t>and</w:t>
      </w:r>
      <w:r>
        <w:rPr>
          <w:spacing w:val="-5"/>
        </w:rPr>
        <w:t xml:space="preserve"> </w:t>
      </w:r>
      <w:r>
        <w:t>their</w:t>
      </w:r>
      <w:r>
        <w:rPr>
          <w:spacing w:val="-2"/>
        </w:rPr>
        <w:t xml:space="preserve"> </w:t>
      </w:r>
      <w:r>
        <w:t>data</w:t>
      </w:r>
      <w:r>
        <w:rPr>
          <w:spacing w:val="-2"/>
        </w:rPr>
        <w:t xml:space="preserve"> </w:t>
      </w:r>
      <w:r>
        <w:t>types;</w:t>
      </w:r>
      <w:r>
        <w:rPr>
          <w:spacing w:val="40"/>
        </w:rPr>
        <w:t xml:space="preserve"> </w:t>
      </w:r>
      <w:r>
        <w:t>d)</w:t>
      </w:r>
      <w:r>
        <w:rPr>
          <w:spacing w:val="-2"/>
        </w:rPr>
        <w:t xml:space="preserve"> </w:t>
      </w:r>
      <w:r>
        <w:t>Detects</w:t>
      </w:r>
      <w:r>
        <w:rPr>
          <w:spacing w:val="-4"/>
        </w:rPr>
        <w:t xml:space="preserve"> </w:t>
      </w:r>
      <w:r>
        <w:t>null</w:t>
      </w:r>
      <w:r>
        <w:rPr>
          <w:spacing w:val="-1"/>
        </w:rPr>
        <w:t xml:space="preserve"> </w:t>
      </w:r>
      <w:r>
        <w:t>values</w:t>
      </w:r>
      <w:r>
        <w:rPr>
          <w:spacing w:val="-2"/>
        </w:rPr>
        <w:t xml:space="preserve"> </w:t>
      </w:r>
      <w:r>
        <w:t>in</w:t>
      </w:r>
      <w:r>
        <w:rPr>
          <w:spacing w:val="-2"/>
        </w:rPr>
        <w:t xml:space="preserve"> </w:t>
      </w:r>
      <w:r>
        <w:t>the</w:t>
      </w:r>
      <w:r>
        <w:rPr>
          <w:spacing w:val="-2"/>
        </w:rPr>
        <w:t xml:space="preserve"> </w:t>
      </w:r>
      <w:r>
        <w:t>dataset.</w:t>
      </w:r>
      <w:r>
        <w:rPr>
          <w:spacing w:val="-2"/>
        </w:rPr>
        <w:t xml:space="preserve"> </w:t>
      </w:r>
      <w:r>
        <w:t>If</w:t>
      </w:r>
      <w:r>
        <w:rPr>
          <w:spacing w:val="-2"/>
        </w:rPr>
        <w:t xml:space="preserve"> </w:t>
      </w:r>
      <w:r>
        <w:t>there</w:t>
      </w:r>
      <w:r>
        <w:rPr>
          <w:spacing w:val="-4"/>
        </w:rPr>
        <w:t xml:space="preserve"> </w:t>
      </w:r>
      <w:r>
        <w:t>is</w:t>
      </w:r>
      <w:r>
        <w:rPr>
          <w:spacing w:val="-2"/>
        </w:rPr>
        <w:t xml:space="preserve"> </w:t>
      </w:r>
      <w:r>
        <w:t>any</w:t>
      </w:r>
      <w:r>
        <w:rPr>
          <w:spacing w:val="-5"/>
        </w:rPr>
        <w:t xml:space="preserve"> </w:t>
      </w:r>
      <w:r>
        <w:t>null</w:t>
      </w:r>
      <w:r>
        <w:rPr>
          <w:spacing w:val="-1"/>
        </w:rPr>
        <w:t xml:space="preserve"> </w:t>
      </w:r>
      <w:r>
        <w:t>value,</w:t>
      </w:r>
      <w:r>
        <w:rPr>
          <w:spacing w:val="-4"/>
        </w:rPr>
        <w:t xml:space="preserve"> </w:t>
      </w:r>
      <w:r>
        <w:t>replace it with mode value; e) Split the data into test and train</w:t>
      </w:r>
    </w:p>
    <w:p w14:paraId="09A9B65D">
      <w:pPr>
        <w:pStyle w:val="7"/>
        <w:spacing w:line="252" w:lineRule="exact"/>
        <w:ind w:left="1006"/>
      </w:pPr>
      <w:r>
        <w:t>f)</w:t>
      </w:r>
      <w:r>
        <w:rPr>
          <w:spacing w:val="-5"/>
        </w:rPr>
        <w:t xml:space="preserve"> </w:t>
      </w:r>
      <w:r>
        <w:t>Evaluate</w:t>
      </w:r>
      <w:r>
        <w:rPr>
          <w:spacing w:val="-4"/>
        </w:rPr>
        <w:t xml:space="preserve"> </w:t>
      </w:r>
      <w:r>
        <w:t>the</w:t>
      </w:r>
      <w:r>
        <w:rPr>
          <w:spacing w:val="-5"/>
        </w:rPr>
        <w:t xml:space="preserve"> </w:t>
      </w:r>
      <w:r>
        <w:t>performance</w:t>
      </w:r>
      <w:r>
        <w:rPr>
          <w:spacing w:val="-2"/>
        </w:rPr>
        <w:t xml:space="preserve"> </w:t>
      </w:r>
      <w:r>
        <w:t>of</w:t>
      </w:r>
      <w:r>
        <w:rPr>
          <w:spacing w:val="-4"/>
        </w:rPr>
        <w:t xml:space="preserve"> </w:t>
      </w:r>
      <w:r>
        <w:t>the</w:t>
      </w:r>
      <w:r>
        <w:rPr>
          <w:spacing w:val="-3"/>
        </w:rPr>
        <w:t xml:space="preserve"> </w:t>
      </w:r>
      <w:r>
        <w:t>model</w:t>
      </w:r>
      <w:r>
        <w:rPr>
          <w:spacing w:val="-1"/>
        </w:rPr>
        <w:t xml:space="preserve"> </w:t>
      </w:r>
      <w:r>
        <w:t>by</w:t>
      </w:r>
      <w:r>
        <w:rPr>
          <w:spacing w:val="-6"/>
        </w:rPr>
        <w:t xml:space="preserve"> </w:t>
      </w:r>
      <w:r>
        <w:t>evaluation</w:t>
      </w:r>
      <w:r>
        <w:rPr>
          <w:spacing w:val="-2"/>
        </w:rPr>
        <w:t xml:space="preserve"> </w:t>
      </w:r>
      <w:r>
        <w:t>metrics</w:t>
      </w:r>
      <w:r>
        <w:rPr>
          <w:spacing w:val="-5"/>
        </w:rPr>
        <w:t xml:space="preserve"> </w:t>
      </w:r>
      <w:r>
        <w:t>such</w:t>
      </w:r>
      <w:r>
        <w:rPr>
          <w:spacing w:val="-5"/>
        </w:rPr>
        <w:t xml:space="preserve"> </w:t>
      </w:r>
      <w:r>
        <w:t>as</w:t>
      </w:r>
      <w:r>
        <w:rPr>
          <w:spacing w:val="-4"/>
        </w:rPr>
        <w:t xml:space="preserve"> </w:t>
      </w:r>
      <w:r>
        <w:t>confusion</w:t>
      </w:r>
      <w:r>
        <w:rPr>
          <w:spacing w:val="-5"/>
        </w:rPr>
        <w:t xml:space="preserve"> </w:t>
      </w:r>
      <w:r>
        <w:rPr>
          <w:spacing w:val="-2"/>
        </w:rPr>
        <w:t>matrix.</w:t>
      </w:r>
    </w:p>
    <w:p w14:paraId="65C4E75B">
      <w:pPr>
        <w:pStyle w:val="9"/>
        <w:numPr>
          <w:ilvl w:val="1"/>
          <w:numId w:val="1"/>
        </w:numPr>
        <w:tabs>
          <w:tab w:val="left" w:pos="1006"/>
          <w:tab w:val="left" w:pos="1061"/>
        </w:tabs>
        <w:spacing w:before="0" w:after="0" w:line="240" w:lineRule="auto"/>
        <w:ind w:left="1006" w:right="629" w:hanging="360"/>
        <w:jc w:val="left"/>
        <w:rPr>
          <w:sz w:val="22"/>
        </w:rPr>
      </w:pPr>
      <w:r>
        <w:rPr>
          <w:sz w:val="22"/>
        </w:rPr>
        <w:t>Implement</w:t>
      </w:r>
      <w:r>
        <w:rPr>
          <w:spacing w:val="40"/>
          <w:sz w:val="22"/>
        </w:rPr>
        <w:t xml:space="preserve"> </w:t>
      </w:r>
      <w:r>
        <w:rPr>
          <w:sz w:val="22"/>
        </w:rPr>
        <w:t>a</w:t>
      </w:r>
      <w:r>
        <w:rPr>
          <w:spacing w:val="-2"/>
          <w:sz w:val="22"/>
        </w:rPr>
        <w:t xml:space="preserve"> </w:t>
      </w:r>
      <w:r>
        <w:rPr>
          <w:sz w:val="22"/>
        </w:rPr>
        <w:t>Python</w:t>
      </w:r>
      <w:r>
        <w:rPr>
          <w:spacing w:val="-2"/>
          <w:sz w:val="22"/>
        </w:rPr>
        <w:t xml:space="preserve"> </w:t>
      </w:r>
      <w:r>
        <w:rPr>
          <w:sz w:val="22"/>
        </w:rPr>
        <w:t>program</w:t>
      </w:r>
      <w:r>
        <w:rPr>
          <w:spacing w:val="-6"/>
          <w:sz w:val="22"/>
        </w:rPr>
        <w:t xml:space="preserve"> </w:t>
      </w:r>
      <w:r>
        <w:rPr>
          <w:sz w:val="22"/>
        </w:rPr>
        <w:t>for</w:t>
      </w:r>
      <w:r>
        <w:rPr>
          <w:spacing w:val="-2"/>
          <w:sz w:val="22"/>
        </w:rPr>
        <w:t xml:space="preserve"> </w:t>
      </w:r>
      <w:r>
        <w:rPr>
          <w:sz w:val="22"/>
        </w:rPr>
        <w:t>the</w:t>
      </w:r>
      <w:r>
        <w:rPr>
          <w:spacing w:val="-2"/>
          <w:sz w:val="22"/>
        </w:rPr>
        <w:t xml:space="preserve"> </w:t>
      </w:r>
      <w:r>
        <w:rPr>
          <w:sz w:val="22"/>
        </w:rPr>
        <w:t>most</w:t>
      </w:r>
      <w:r>
        <w:rPr>
          <w:spacing w:val="-1"/>
          <w:sz w:val="22"/>
        </w:rPr>
        <w:t xml:space="preserve"> </w:t>
      </w:r>
      <w:r>
        <w:rPr>
          <w:sz w:val="22"/>
        </w:rPr>
        <w:t>specific</w:t>
      </w:r>
      <w:r>
        <w:rPr>
          <w:spacing w:val="-2"/>
          <w:sz w:val="22"/>
        </w:rPr>
        <w:t xml:space="preserve"> </w:t>
      </w:r>
      <w:r>
        <w:rPr>
          <w:sz w:val="22"/>
        </w:rPr>
        <w:t>hypothesis</w:t>
      </w:r>
      <w:r>
        <w:rPr>
          <w:spacing w:val="-2"/>
          <w:sz w:val="22"/>
        </w:rPr>
        <w:t xml:space="preserve"> </w:t>
      </w:r>
      <w:r>
        <w:rPr>
          <w:sz w:val="22"/>
        </w:rPr>
        <w:t>using</w:t>
      </w:r>
      <w:r>
        <w:rPr>
          <w:spacing w:val="-5"/>
          <w:sz w:val="22"/>
        </w:rPr>
        <w:t xml:space="preserve"> </w:t>
      </w:r>
      <w:r>
        <w:rPr>
          <w:sz w:val="22"/>
        </w:rPr>
        <w:t>Find-S</w:t>
      </w:r>
      <w:r>
        <w:rPr>
          <w:spacing w:val="-2"/>
          <w:sz w:val="22"/>
        </w:rPr>
        <w:t xml:space="preserve"> </w:t>
      </w:r>
      <w:r>
        <w:rPr>
          <w:sz w:val="22"/>
        </w:rPr>
        <w:t>algorithm</w:t>
      </w:r>
      <w:r>
        <w:rPr>
          <w:spacing w:val="-6"/>
          <w:sz w:val="22"/>
        </w:rPr>
        <w:t xml:space="preserve"> </w:t>
      </w:r>
      <w:r>
        <w:rPr>
          <w:sz w:val="22"/>
        </w:rPr>
        <w:t>for</w:t>
      </w:r>
      <w:r>
        <w:rPr>
          <w:spacing w:val="-4"/>
          <w:sz w:val="22"/>
        </w:rPr>
        <w:t xml:space="preserve"> </w:t>
      </w:r>
      <w:r>
        <w:rPr>
          <w:sz w:val="22"/>
        </w:rPr>
        <w:t>the</w:t>
      </w:r>
      <w:r>
        <w:rPr>
          <w:spacing w:val="-4"/>
          <w:sz w:val="22"/>
        </w:rPr>
        <w:t xml:space="preserve"> </w:t>
      </w:r>
      <w:r>
        <w:rPr>
          <w:sz w:val="22"/>
        </w:rPr>
        <w:t>following given dataset and show the output:</w:t>
      </w:r>
    </w:p>
    <w:p w14:paraId="2B069239">
      <w:pPr>
        <w:pStyle w:val="7"/>
        <w:spacing w:before="78"/>
        <w:rPr>
          <w:sz w:val="20"/>
        </w:rPr>
      </w:pPr>
    </w:p>
    <w:tbl>
      <w:tblPr>
        <w:tblStyle w:val="6"/>
        <w:tblW w:w="0" w:type="auto"/>
        <w:tblInd w:w="2772"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1169"/>
        <w:gridCol w:w="1561"/>
        <w:gridCol w:w="1420"/>
        <w:gridCol w:w="1115"/>
      </w:tblGrid>
      <w:tr w14:paraId="2E0816BA">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8" w:hRule="atLeast"/>
        </w:trPr>
        <w:tc>
          <w:tcPr>
            <w:tcW w:w="1169" w:type="dxa"/>
          </w:tcPr>
          <w:p w14:paraId="2BD38FA3">
            <w:pPr>
              <w:pStyle w:val="10"/>
              <w:spacing w:before="25"/>
              <w:ind w:left="7"/>
              <w:rPr>
                <w:b/>
                <w:sz w:val="20"/>
              </w:rPr>
            </w:pPr>
            <w:r>
              <w:rPr>
                <w:b/>
                <w:spacing w:val="-4"/>
                <w:sz w:val="20"/>
              </w:rPr>
              <w:t>Size</w:t>
            </w:r>
          </w:p>
        </w:tc>
        <w:tc>
          <w:tcPr>
            <w:tcW w:w="1561" w:type="dxa"/>
          </w:tcPr>
          <w:p w14:paraId="731A3A66">
            <w:pPr>
              <w:pStyle w:val="10"/>
              <w:spacing w:before="25"/>
              <w:ind w:left="11"/>
              <w:rPr>
                <w:b/>
                <w:sz w:val="20"/>
              </w:rPr>
            </w:pPr>
            <w:r>
              <w:rPr>
                <w:b/>
                <w:spacing w:val="-2"/>
                <w:sz w:val="20"/>
              </w:rPr>
              <w:t>Color</w:t>
            </w:r>
          </w:p>
        </w:tc>
        <w:tc>
          <w:tcPr>
            <w:tcW w:w="1420" w:type="dxa"/>
          </w:tcPr>
          <w:p w14:paraId="1B479E43">
            <w:pPr>
              <w:pStyle w:val="10"/>
              <w:spacing w:before="25"/>
              <w:ind w:left="4"/>
              <w:rPr>
                <w:b/>
                <w:sz w:val="20"/>
              </w:rPr>
            </w:pPr>
            <w:r>
              <w:rPr>
                <w:b/>
                <w:spacing w:val="-2"/>
                <w:sz w:val="20"/>
              </w:rPr>
              <w:t>Shape</w:t>
            </w:r>
          </w:p>
        </w:tc>
        <w:tc>
          <w:tcPr>
            <w:tcW w:w="1115" w:type="dxa"/>
          </w:tcPr>
          <w:p w14:paraId="7698A974">
            <w:pPr>
              <w:pStyle w:val="10"/>
              <w:spacing w:before="25"/>
              <w:ind w:left="10"/>
              <w:rPr>
                <w:b/>
                <w:sz w:val="20"/>
              </w:rPr>
            </w:pPr>
            <w:r>
              <w:rPr>
                <w:b/>
                <w:spacing w:val="-2"/>
                <w:sz w:val="20"/>
              </w:rPr>
              <w:t>Class</w:t>
            </w:r>
          </w:p>
        </w:tc>
      </w:tr>
      <w:tr w14:paraId="23AE6179">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2" w:hRule="atLeast"/>
        </w:trPr>
        <w:tc>
          <w:tcPr>
            <w:tcW w:w="1169" w:type="dxa"/>
          </w:tcPr>
          <w:p w14:paraId="0EAC15FF">
            <w:pPr>
              <w:pStyle w:val="10"/>
              <w:spacing w:before="26"/>
              <w:ind w:left="7"/>
              <w:rPr>
                <w:b/>
                <w:sz w:val="20"/>
              </w:rPr>
            </w:pPr>
            <w:r>
              <w:rPr>
                <w:b/>
                <w:spacing w:val="-5"/>
                <w:sz w:val="20"/>
              </w:rPr>
              <w:t>Big</w:t>
            </w:r>
          </w:p>
        </w:tc>
        <w:tc>
          <w:tcPr>
            <w:tcW w:w="1561" w:type="dxa"/>
          </w:tcPr>
          <w:p w14:paraId="2A55FD71">
            <w:pPr>
              <w:pStyle w:val="10"/>
              <w:spacing w:before="26"/>
              <w:ind w:left="11" w:right="2"/>
              <w:rPr>
                <w:b/>
                <w:sz w:val="20"/>
              </w:rPr>
            </w:pPr>
            <w:r>
              <w:rPr>
                <w:b/>
                <w:spacing w:val="-5"/>
                <w:sz w:val="20"/>
              </w:rPr>
              <w:t>Red</w:t>
            </w:r>
          </w:p>
        </w:tc>
        <w:tc>
          <w:tcPr>
            <w:tcW w:w="1420" w:type="dxa"/>
          </w:tcPr>
          <w:p w14:paraId="4FB9A8B0">
            <w:pPr>
              <w:pStyle w:val="10"/>
              <w:spacing w:before="26"/>
              <w:ind w:left="4"/>
              <w:rPr>
                <w:b/>
                <w:sz w:val="20"/>
              </w:rPr>
            </w:pPr>
            <w:r>
              <w:rPr>
                <w:b/>
                <w:spacing w:val="-2"/>
                <w:sz w:val="20"/>
              </w:rPr>
              <w:t>Circle</w:t>
            </w:r>
          </w:p>
        </w:tc>
        <w:tc>
          <w:tcPr>
            <w:tcW w:w="1115" w:type="dxa"/>
          </w:tcPr>
          <w:p w14:paraId="455CA355">
            <w:pPr>
              <w:pStyle w:val="10"/>
              <w:spacing w:before="26"/>
              <w:ind w:left="10"/>
              <w:rPr>
                <w:b/>
                <w:sz w:val="20"/>
              </w:rPr>
            </w:pPr>
            <w:r>
              <w:rPr>
                <w:b/>
                <w:spacing w:val="-5"/>
                <w:sz w:val="20"/>
              </w:rPr>
              <w:t>No</w:t>
            </w:r>
          </w:p>
        </w:tc>
      </w:tr>
      <w:tr w14:paraId="427875EF">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169" w:type="dxa"/>
          </w:tcPr>
          <w:p w14:paraId="4D016355">
            <w:pPr>
              <w:pStyle w:val="10"/>
              <w:spacing w:before="24"/>
              <w:ind w:left="7" w:right="5"/>
              <w:rPr>
                <w:b/>
                <w:sz w:val="20"/>
              </w:rPr>
            </w:pPr>
            <w:r>
              <w:rPr>
                <w:b/>
                <w:spacing w:val="-4"/>
                <w:sz w:val="20"/>
              </w:rPr>
              <w:t>Small</w:t>
            </w:r>
          </w:p>
        </w:tc>
        <w:tc>
          <w:tcPr>
            <w:tcW w:w="1561" w:type="dxa"/>
          </w:tcPr>
          <w:p w14:paraId="4B9D02CE">
            <w:pPr>
              <w:pStyle w:val="10"/>
              <w:spacing w:before="24"/>
              <w:ind w:left="11" w:right="2"/>
              <w:rPr>
                <w:b/>
                <w:sz w:val="20"/>
              </w:rPr>
            </w:pPr>
            <w:r>
              <w:rPr>
                <w:b/>
                <w:spacing w:val="-5"/>
                <w:sz w:val="20"/>
              </w:rPr>
              <w:t>Red</w:t>
            </w:r>
          </w:p>
        </w:tc>
        <w:tc>
          <w:tcPr>
            <w:tcW w:w="1420" w:type="dxa"/>
          </w:tcPr>
          <w:p w14:paraId="0EEAA34E">
            <w:pPr>
              <w:pStyle w:val="10"/>
              <w:spacing w:before="24"/>
              <w:ind w:left="4"/>
              <w:rPr>
                <w:b/>
                <w:sz w:val="20"/>
              </w:rPr>
            </w:pPr>
            <w:r>
              <w:rPr>
                <w:b/>
                <w:spacing w:val="-2"/>
                <w:sz w:val="20"/>
              </w:rPr>
              <w:t>Circle</w:t>
            </w:r>
          </w:p>
        </w:tc>
        <w:tc>
          <w:tcPr>
            <w:tcW w:w="1115" w:type="dxa"/>
          </w:tcPr>
          <w:p w14:paraId="394A28AF">
            <w:pPr>
              <w:pStyle w:val="10"/>
              <w:spacing w:before="24"/>
              <w:ind w:left="10"/>
              <w:rPr>
                <w:b/>
                <w:sz w:val="20"/>
              </w:rPr>
            </w:pPr>
            <w:r>
              <w:rPr>
                <w:b/>
                <w:spacing w:val="-5"/>
                <w:sz w:val="20"/>
              </w:rPr>
              <w:t>No</w:t>
            </w:r>
          </w:p>
        </w:tc>
      </w:tr>
      <w:tr w14:paraId="7E6ADBEA">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169" w:type="dxa"/>
          </w:tcPr>
          <w:p w14:paraId="7353A559">
            <w:pPr>
              <w:pStyle w:val="10"/>
              <w:spacing w:before="24"/>
              <w:ind w:left="7" w:right="5"/>
              <w:rPr>
                <w:b/>
                <w:sz w:val="20"/>
              </w:rPr>
            </w:pPr>
            <w:r>
              <w:rPr>
                <w:b/>
                <w:spacing w:val="-4"/>
                <w:sz w:val="20"/>
              </w:rPr>
              <w:t>Small</w:t>
            </w:r>
          </w:p>
        </w:tc>
        <w:tc>
          <w:tcPr>
            <w:tcW w:w="1561" w:type="dxa"/>
          </w:tcPr>
          <w:p w14:paraId="020C5A4F">
            <w:pPr>
              <w:pStyle w:val="10"/>
              <w:spacing w:before="24"/>
              <w:ind w:left="11" w:right="2"/>
              <w:rPr>
                <w:b/>
                <w:sz w:val="20"/>
              </w:rPr>
            </w:pPr>
            <w:r>
              <w:rPr>
                <w:b/>
                <w:spacing w:val="-5"/>
                <w:sz w:val="20"/>
              </w:rPr>
              <w:t>Red</w:t>
            </w:r>
          </w:p>
        </w:tc>
        <w:tc>
          <w:tcPr>
            <w:tcW w:w="1420" w:type="dxa"/>
          </w:tcPr>
          <w:p w14:paraId="3BCA006B">
            <w:pPr>
              <w:pStyle w:val="10"/>
              <w:spacing w:before="24"/>
              <w:ind w:left="4"/>
              <w:rPr>
                <w:b/>
                <w:sz w:val="20"/>
              </w:rPr>
            </w:pPr>
            <w:r>
              <w:rPr>
                <w:b/>
                <w:spacing w:val="-2"/>
                <w:sz w:val="20"/>
              </w:rPr>
              <w:t>Triangle</w:t>
            </w:r>
          </w:p>
        </w:tc>
        <w:tc>
          <w:tcPr>
            <w:tcW w:w="1115" w:type="dxa"/>
          </w:tcPr>
          <w:p w14:paraId="4473102F">
            <w:pPr>
              <w:pStyle w:val="10"/>
              <w:spacing w:before="24"/>
              <w:ind w:left="10"/>
              <w:rPr>
                <w:b/>
                <w:sz w:val="20"/>
              </w:rPr>
            </w:pPr>
            <w:r>
              <w:rPr>
                <w:b/>
                <w:spacing w:val="-5"/>
                <w:sz w:val="20"/>
              </w:rPr>
              <w:t>Yes</w:t>
            </w:r>
          </w:p>
        </w:tc>
      </w:tr>
      <w:tr w14:paraId="12341DE3">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169" w:type="dxa"/>
          </w:tcPr>
          <w:p w14:paraId="6A608B2F">
            <w:pPr>
              <w:pStyle w:val="10"/>
              <w:spacing w:before="24"/>
              <w:ind w:left="7"/>
              <w:rPr>
                <w:b/>
                <w:sz w:val="20"/>
              </w:rPr>
            </w:pPr>
            <w:r>
              <w:rPr>
                <w:b/>
                <w:spacing w:val="-5"/>
                <w:sz w:val="20"/>
              </w:rPr>
              <w:t>Big</w:t>
            </w:r>
          </w:p>
        </w:tc>
        <w:tc>
          <w:tcPr>
            <w:tcW w:w="1561" w:type="dxa"/>
          </w:tcPr>
          <w:p w14:paraId="6AC87822">
            <w:pPr>
              <w:pStyle w:val="10"/>
              <w:spacing w:before="24"/>
              <w:ind w:left="11"/>
              <w:rPr>
                <w:b/>
                <w:sz w:val="20"/>
              </w:rPr>
            </w:pPr>
            <w:r>
              <w:rPr>
                <w:b/>
                <w:spacing w:val="-4"/>
                <w:sz w:val="20"/>
              </w:rPr>
              <w:t>Blue</w:t>
            </w:r>
          </w:p>
        </w:tc>
        <w:tc>
          <w:tcPr>
            <w:tcW w:w="1420" w:type="dxa"/>
          </w:tcPr>
          <w:p w14:paraId="0585A0EE">
            <w:pPr>
              <w:pStyle w:val="10"/>
              <w:spacing w:before="24"/>
              <w:ind w:left="4"/>
              <w:rPr>
                <w:b/>
                <w:sz w:val="20"/>
              </w:rPr>
            </w:pPr>
            <w:r>
              <w:rPr>
                <w:b/>
                <w:spacing w:val="-2"/>
                <w:sz w:val="20"/>
              </w:rPr>
              <w:t>Circle</w:t>
            </w:r>
          </w:p>
        </w:tc>
        <w:tc>
          <w:tcPr>
            <w:tcW w:w="1115" w:type="dxa"/>
          </w:tcPr>
          <w:p w14:paraId="26B6F8F9">
            <w:pPr>
              <w:pStyle w:val="10"/>
              <w:spacing w:before="24"/>
              <w:ind w:left="10"/>
              <w:rPr>
                <w:b/>
                <w:sz w:val="20"/>
              </w:rPr>
            </w:pPr>
            <w:r>
              <w:rPr>
                <w:b/>
                <w:spacing w:val="-5"/>
                <w:sz w:val="20"/>
              </w:rPr>
              <w:t>No</w:t>
            </w:r>
          </w:p>
        </w:tc>
      </w:tr>
      <w:tr w14:paraId="06E2DBA6">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0" w:hRule="atLeast"/>
        </w:trPr>
        <w:tc>
          <w:tcPr>
            <w:tcW w:w="1169" w:type="dxa"/>
          </w:tcPr>
          <w:p w14:paraId="27EA5D7C">
            <w:pPr>
              <w:pStyle w:val="10"/>
              <w:spacing w:before="26"/>
              <w:ind w:left="7" w:right="5"/>
              <w:rPr>
                <w:b/>
                <w:sz w:val="20"/>
              </w:rPr>
            </w:pPr>
            <w:r>
              <w:rPr>
                <w:b/>
                <w:spacing w:val="-4"/>
                <w:sz w:val="20"/>
              </w:rPr>
              <w:t>Small</w:t>
            </w:r>
          </w:p>
        </w:tc>
        <w:tc>
          <w:tcPr>
            <w:tcW w:w="1561" w:type="dxa"/>
          </w:tcPr>
          <w:p w14:paraId="6B0F27F0">
            <w:pPr>
              <w:pStyle w:val="10"/>
              <w:spacing w:before="26"/>
              <w:ind w:left="11"/>
              <w:rPr>
                <w:b/>
                <w:sz w:val="20"/>
              </w:rPr>
            </w:pPr>
            <w:r>
              <w:rPr>
                <w:b/>
                <w:spacing w:val="-4"/>
                <w:sz w:val="20"/>
              </w:rPr>
              <w:t>Blue</w:t>
            </w:r>
          </w:p>
        </w:tc>
        <w:tc>
          <w:tcPr>
            <w:tcW w:w="1420" w:type="dxa"/>
          </w:tcPr>
          <w:p w14:paraId="08620A9F">
            <w:pPr>
              <w:pStyle w:val="10"/>
              <w:spacing w:before="26"/>
              <w:ind w:left="4"/>
              <w:rPr>
                <w:b/>
                <w:sz w:val="20"/>
              </w:rPr>
            </w:pPr>
            <w:r>
              <w:rPr>
                <w:b/>
                <w:spacing w:val="-2"/>
                <w:sz w:val="20"/>
              </w:rPr>
              <w:t>Circle</w:t>
            </w:r>
          </w:p>
        </w:tc>
        <w:tc>
          <w:tcPr>
            <w:tcW w:w="1115" w:type="dxa"/>
          </w:tcPr>
          <w:p w14:paraId="50F9B6AC">
            <w:pPr>
              <w:pStyle w:val="10"/>
              <w:spacing w:before="26"/>
              <w:ind w:left="10"/>
              <w:rPr>
                <w:b/>
                <w:sz w:val="20"/>
              </w:rPr>
            </w:pPr>
            <w:r>
              <w:rPr>
                <w:b/>
                <w:spacing w:val="-5"/>
                <w:sz w:val="20"/>
              </w:rPr>
              <w:t>Yes</w:t>
            </w:r>
          </w:p>
        </w:tc>
      </w:tr>
    </w:tbl>
    <w:p w14:paraId="2B4F36CD">
      <w:pPr>
        <w:pStyle w:val="7"/>
        <w:spacing w:before="24"/>
      </w:pPr>
    </w:p>
    <w:p w14:paraId="70F61D9A">
      <w:pPr>
        <w:pStyle w:val="9"/>
        <w:numPr>
          <w:ilvl w:val="1"/>
          <w:numId w:val="1"/>
        </w:numPr>
        <w:tabs>
          <w:tab w:val="left" w:pos="1005"/>
        </w:tabs>
        <w:spacing w:before="0" w:after="0" w:line="253" w:lineRule="exact"/>
        <w:ind w:left="1005" w:right="0" w:hanging="359"/>
        <w:jc w:val="left"/>
        <w:rPr>
          <w:sz w:val="22"/>
        </w:rPr>
      </w:pPr>
      <w:r>
        <w:rPr>
          <w:sz w:val="22"/>
        </w:rPr>
        <w:t>Develop</w:t>
      </w:r>
      <w:r>
        <w:rPr>
          <w:spacing w:val="-5"/>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4"/>
          <w:sz w:val="22"/>
        </w:rPr>
        <w:t xml:space="preserve"> </w:t>
      </w:r>
      <w:r>
        <w:rPr>
          <w:sz w:val="22"/>
        </w:rPr>
        <w:t>for</w:t>
      </w:r>
      <w:r>
        <w:rPr>
          <w:spacing w:val="-4"/>
          <w:sz w:val="22"/>
        </w:rPr>
        <w:t xml:space="preserve"> </w:t>
      </w:r>
      <w:r>
        <w:rPr>
          <w:sz w:val="22"/>
        </w:rPr>
        <w:t>implementing</w:t>
      </w:r>
      <w:r>
        <w:rPr>
          <w:spacing w:val="-6"/>
          <w:sz w:val="22"/>
        </w:rPr>
        <w:t xml:space="preserve"> </w:t>
      </w:r>
      <w:r>
        <w:rPr>
          <w:sz w:val="22"/>
        </w:rPr>
        <w:t>Polynomial</w:t>
      </w:r>
      <w:r>
        <w:rPr>
          <w:spacing w:val="-1"/>
          <w:sz w:val="22"/>
        </w:rPr>
        <w:t xml:space="preserve"> </w:t>
      </w:r>
      <w:r>
        <w:rPr>
          <w:sz w:val="22"/>
        </w:rPr>
        <w:t>regression</w:t>
      </w:r>
      <w:r>
        <w:rPr>
          <w:spacing w:val="-2"/>
          <w:sz w:val="22"/>
        </w:rPr>
        <w:t xml:space="preserve"> </w:t>
      </w:r>
      <w:r>
        <w:rPr>
          <w:sz w:val="22"/>
        </w:rPr>
        <w:t>and</w:t>
      </w:r>
      <w:r>
        <w:rPr>
          <w:spacing w:val="-4"/>
          <w:sz w:val="22"/>
        </w:rPr>
        <w:t xml:space="preserve"> </w:t>
      </w:r>
      <w:r>
        <w:rPr>
          <w:sz w:val="22"/>
        </w:rPr>
        <w:t>show</w:t>
      </w:r>
      <w:r>
        <w:rPr>
          <w:spacing w:val="-5"/>
          <w:sz w:val="22"/>
        </w:rPr>
        <w:t xml:space="preserve"> </w:t>
      </w:r>
      <w:r>
        <w:rPr>
          <w:sz w:val="22"/>
        </w:rPr>
        <w:t>its</w:t>
      </w:r>
      <w:r>
        <w:rPr>
          <w:spacing w:val="-4"/>
          <w:sz w:val="22"/>
        </w:rPr>
        <w:t xml:space="preserve"> </w:t>
      </w:r>
      <w:r>
        <w:rPr>
          <w:spacing w:val="-2"/>
          <w:sz w:val="22"/>
        </w:rPr>
        <w:t>performance.</w:t>
      </w:r>
    </w:p>
    <w:p w14:paraId="53D56915">
      <w:pPr>
        <w:pStyle w:val="9"/>
        <w:numPr>
          <w:ilvl w:val="1"/>
          <w:numId w:val="1"/>
        </w:numPr>
        <w:tabs>
          <w:tab w:val="left" w:pos="1006"/>
        </w:tabs>
        <w:spacing w:before="0" w:after="0" w:line="276" w:lineRule="exact"/>
        <w:ind w:left="1006" w:right="0" w:hanging="360"/>
        <w:jc w:val="left"/>
        <w:rPr>
          <w:sz w:val="24"/>
        </w:rPr>
      </w:pPr>
      <w:r>
        <w:rPr>
          <w:sz w:val="22"/>
        </w:rPr>
        <w:t>Develop</w:t>
      </w:r>
      <w:r>
        <w:rPr>
          <w:spacing w:val="-4"/>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4"/>
          <w:sz w:val="22"/>
        </w:rPr>
        <w:t xml:space="preserve"> </w:t>
      </w:r>
      <w:r>
        <w:rPr>
          <w:sz w:val="22"/>
        </w:rPr>
        <w:t>for</w:t>
      </w:r>
      <w:r>
        <w:rPr>
          <w:spacing w:val="-4"/>
          <w:sz w:val="22"/>
        </w:rPr>
        <w:t xml:space="preserve"> </w:t>
      </w:r>
      <w:r>
        <w:rPr>
          <w:sz w:val="22"/>
        </w:rPr>
        <w:t>implementing</w:t>
      </w:r>
      <w:r>
        <w:rPr>
          <w:spacing w:val="-4"/>
          <w:sz w:val="22"/>
        </w:rPr>
        <w:t xml:space="preserve"> </w:t>
      </w:r>
      <w:r>
        <w:rPr>
          <w:sz w:val="22"/>
        </w:rPr>
        <w:t>the</w:t>
      </w:r>
      <w:r>
        <w:rPr>
          <w:spacing w:val="-4"/>
          <w:sz w:val="22"/>
        </w:rPr>
        <w:t xml:space="preserve"> </w:t>
      </w:r>
      <w:r>
        <w:rPr>
          <w:sz w:val="22"/>
        </w:rPr>
        <w:t>KNN</w:t>
      </w:r>
      <w:r>
        <w:rPr>
          <w:spacing w:val="-3"/>
          <w:sz w:val="22"/>
        </w:rPr>
        <w:t xml:space="preserve"> </w:t>
      </w:r>
      <w:r>
        <w:rPr>
          <w:sz w:val="22"/>
        </w:rPr>
        <w:t>algorithm</w:t>
      </w:r>
      <w:r>
        <w:rPr>
          <w:spacing w:val="-6"/>
          <w:sz w:val="22"/>
        </w:rPr>
        <w:t xml:space="preserve"> </w:t>
      </w:r>
      <w:r>
        <w:rPr>
          <w:sz w:val="22"/>
        </w:rPr>
        <w:t>with</w:t>
      </w:r>
      <w:r>
        <w:rPr>
          <w:spacing w:val="-2"/>
          <w:sz w:val="22"/>
        </w:rPr>
        <w:t xml:space="preserve"> </w:t>
      </w:r>
      <w:r>
        <w:rPr>
          <w:sz w:val="22"/>
        </w:rPr>
        <w:t>an</w:t>
      </w:r>
      <w:r>
        <w:rPr>
          <w:spacing w:val="-3"/>
          <w:sz w:val="22"/>
        </w:rPr>
        <w:t xml:space="preserve"> </w:t>
      </w:r>
      <w:r>
        <w:rPr>
          <w:spacing w:val="-2"/>
          <w:sz w:val="22"/>
        </w:rPr>
        <w:t>example</w:t>
      </w:r>
      <w:r>
        <w:rPr>
          <w:spacing w:val="-2"/>
          <w:sz w:val="24"/>
        </w:rPr>
        <w:t>.</w:t>
      </w:r>
    </w:p>
    <w:p w14:paraId="2D189694">
      <w:pPr>
        <w:pStyle w:val="9"/>
        <w:spacing w:after="0" w:line="276" w:lineRule="exact"/>
        <w:jc w:val="left"/>
        <w:rPr>
          <w:sz w:val="24"/>
        </w:rPr>
        <w:sectPr>
          <w:headerReference r:id="rId5" w:type="default"/>
          <w:type w:val="continuous"/>
          <w:pgSz w:w="11910" w:h="16840"/>
          <w:pgMar w:top="2020" w:right="566" w:bottom="280" w:left="566" w:header="276" w:footer="0" w:gutter="0"/>
          <w:pgNumType w:start="1"/>
          <w:cols w:space="720" w:num="1"/>
        </w:sectPr>
      </w:pPr>
    </w:p>
    <w:p w14:paraId="5E702EFD">
      <w:pPr>
        <w:pStyle w:val="4"/>
        <w:ind w:left="726" w:right="1"/>
      </w:pPr>
      <w:r>
        <w:t>MODEL</w:t>
      </w:r>
      <w:r>
        <w:rPr>
          <w:spacing w:val="-3"/>
        </w:rPr>
        <w:t xml:space="preserve"> </w:t>
      </w:r>
      <w:r>
        <w:t>LBORATORY EXAM</w:t>
      </w:r>
      <w:r>
        <w:rPr>
          <w:spacing w:val="58"/>
        </w:rPr>
        <w:t xml:space="preserve"> </w:t>
      </w:r>
      <w:r>
        <w:t>ITA06 :</w:t>
      </w:r>
      <w:r>
        <w:rPr>
          <w:spacing w:val="-2"/>
        </w:rPr>
        <w:t xml:space="preserve"> </w:t>
      </w:r>
      <w:r>
        <w:t>Machine</w:t>
      </w:r>
      <w:r>
        <w:rPr>
          <w:spacing w:val="-1"/>
        </w:rPr>
        <w:t xml:space="preserve"> </w:t>
      </w:r>
      <w:r>
        <w:rPr>
          <w:spacing w:val="-2"/>
        </w:rPr>
        <w:t>Learning</w:t>
      </w:r>
    </w:p>
    <w:p w14:paraId="4C113CE7">
      <w:pPr>
        <w:pStyle w:val="7"/>
        <w:spacing w:before="40"/>
        <w:rPr>
          <w:b/>
          <w:sz w:val="24"/>
        </w:rPr>
      </w:pPr>
    </w:p>
    <w:p w14:paraId="3D5F5521">
      <w:pPr>
        <w:pStyle w:val="9"/>
        <w:numPr>
          <w:ilvl w:val="0"/>
          <w:numId w:val="3"/>
        </w:numPr>
        <w:tabs>
          <w:tab w:val="left" w:pos="1006"/>
        </w:tabs>
        <w:spacing w:before="0" w:after="0" w:line="259" w:lineRule="auto"/>
        <w:ind w:left="1006" w:right="344" w:hanging="360"/>
        <w:jc w:val="left"/>
        <w:rPr>
          <w:sz w:val="22"/>
        </w:rPr>
      </w:pPr>
      <w:r>
        <w:rPr>
          <w:sz w:val="22"/>
        </w:rPr>
        <w:t>You are a data scientist at a retail company and your manager has asked you to create a model to predict future sales. The company has been collecting data on sales and advertising expenditures for the past 5 years.</w:t>
      </w:r>
      <w:r>
        <w:rPr>
          <w:spacing w:val="-2"/>
          <w:sz w:val="22"/>
        </w:rPr>
        <w:t xml:space="preserve"> </w:t>
      </w:r>
      <w:r>
        <w:rPr>
          <w:sz w:val="22"/>
        </w:rPr>
        <w:t>Your</w:t>
      </w:r>
      <w:r>
        <w:rPr>
          <w:spacing w:val="-2"/>
          <w:sz w:val="22"/>
        </w:rPr>
        <w:t xml:space="preserve"> </w:t>
      </w:r>
      <w:r>
        <w:rPr>
          <w:sz w:val="22"/>
        </w:rPr>
        <w:t>manager</w:t>
      </w:r>
      <w:r>
        <w:rPr>
          <w:spacing w:val="-1"/>
          <w:sz w:val="22"/>
        </w:rPr>
        <w:t xml:space="preserve"> </w:t>
      </w:r>
      <w:r>
        <w:rPr>
          <w:sz w:val="22"/>
        </w:rPr>
        <w:t>wants</w:t>
      </w:r>
      <w:r>
        <w:rPr>
          <w:spacing w:val="-4"/>
          <w:sz w:val="22"/>
        </w:rPr>
        <w:t xml:space="preserve"> </w:t>
      </w:r>
      <w:r>
        <w:rPr>
          <w:sz w:val="22"/>
        </w:rPr>
        <w:t>to</w:t>
      </w:r>
      <w:r>
        <w:rPr>
          <w:spacing w:val="-2"/>
          <w:sz w:val="22"/>
        </w:rPr>
        <w:t xml:space="preserve"> </w:t>
      </w:r>
      <w:r>
        <w:rPr>
          <w:sz w:val="22"/>
        </w:rPr>
        <w:t>use</w:t>
      </w:r>
      <w:r>
        <w:rPr>
          <w:spacing w:val="-2"/>
          <w:sz w:val="22"/>
        </w:rPr>
        <w:t xml:space="preserve"> </w:t>
      </w:r>
      <w:r>
        <w:rPr>
          <w:sz w:val="22"/>
        </w:rPr>
        <w:t>this</w:t>
      </w:r>
      <w:r>
        <w:rPr>
          <w:spacing w:val="-4"/>
          <w:sz w:val="22"/>
        </w:rPr>
        <w:t xml:space="preserve"> </w:t>
      </w:r>
      <w:r>
        <w:rPr>
          <w:sz w:val="22"/>
        </w:rPr>
        <w:t>information</w:t>
      </w:r>
      <w:r>
        <w:rPr>
          <w:spacing w:val="-2"/>
          <w:sz w:val="22"/>
        </w:rPr>
        <w:t xml:space="preserve"> </w:t>
      </w:r>
      <w:r>
        <w:rPr>
          <w:sz w:val="22"/>
        </w:rPr>
        <w:t>to</w:t>
      </w:r>
      <w:r>
        <w:rPr>
          <w:spacing w:val="-5"/>
          <w:sz w:val="22"/>
        </w:rPr>
        <w:t xml:space="preserve"> </w:t>
      </w:r>
      <w:r>
        <w:rPr>
          <w:sz w:val="22"/>
        </w:rPr>
        <w:t>forecast</w:t>
      </w:r>
      <w:r>
        <w:rPr>
          <w:spacing w:val="-4"/>
          <w:sz w:val="22"/>
        </w:rPr>
        <w:t xml:space="preserve"> </w:t>
      </w:r>
      <w:r>
        <w:rPr>
          <w:sz w:val="22"/>
        </w:rPr>
        <w:t>sales</w:t>
      </w:r>
      <w:r>
        <w:rPr>
          <w:spacing w:val="-4"/>
          <w:sz w:val="22"/>
        </w:rPr>
        <w:t xml:space="preserve"> </w:t>
      </w:r>
      <w:r>
        <w:rPr>
          <w:sz w:val="22"/>
        </w:rPr>
        <w:t>for</w:t>
      </w:r>
      <w:r>
        <w:rPr>
          <w:spacing w:val="-4"/>
          <w:sz w:val="22"/>
        </w:rPr>
        <w:t xml:space="preserve"> </w:t>
      </w:r>
      <w:r>
        <w:rPr>
          <w:sz w:val="22"/>
        </w:rPr>
        <w:t>the next</w:t>
      </w:r>
      <w:r>
        <w:rPr>
          <w:spacing w:val="-1"/>
          <w:sz w:val="22"/>
        </w:rPr>
        <w:t xml:space="preserve"> </w:t>
      </w:r>
      <w:r>
        <w:rPr>
          <w:sz w:val="22"/>
        </w:rPr>
        <w:t>quarter</w:t>
      </w:r>
      <w:r>
        <w:rPr>
          <w:spacing w:val="-1"/>
          <w:sz w:val="22"/>
        </w:rPr>
        <w:t xml:space="preserve"> </w:t>
      </w:r>
      <w:r>
        <w:rPr>
          <w:sz w:val="22"/>
        </w:rPr>
        <w:t>and</w:t>
      </w:r>
      <w:r>
        <w:rPr>
          <w:spacing w:val="-2"/>
          <w:sz w:val="22"/>
        </w:rPr>
        <w:t xml:space="preserve"> </w:t>
      </w:r>
      <w:r>
        <w:rPr>
          <w:sz w:val="22"/>
        </w:rPr>
        <w:t>make</w:t>
      </w:r>
      <w:r>
        <w:rPr>
          <w:spacing w:val="-2"/>
          <w:sz w:val="22"/>
        </w:rPr>
        <w:t xml:space="preserve"> </w:t>
      </w:r>
      <w:r>
        <w:rPr>
          <w:sz w:val="22"/>
        </w:rPr>
        <w:t xml:space="preserve">informed decisions about advertising and inventory. Your task is to build a predictive model that takes into account past sales data and advertising expenditures to forecast sales for the next quarter. You decide to use linear regression to build your model because it is a simple and interpretable method for predicting a continuous </w:t>
      </w:r>
      <w:r>
        <w:rPr>
          <w:spacing w:val="-2"/>
          <w:sz w:val="22"/>
        </w:rPr>
        <w:t>outcome.</w:t>
      </w:r>
    </w:p>
    <w:p w14:paraId="4301CBF5">
      <w:pPr>
        <w:pStyle w:val="7"/>
        <w:spacing w:line="251" w:lineRule="exact"/>
        <w:ind w:left="1006"/>
      </w:pPr>
      <w:r>
        <w:t>a)</w:t>
      </w:r>
      <w:r>
        <w:rPr>
          <w:spacing w:val="-5"/>
        </w:rPr>
        <w:t xml:space="preserve"> </w:t>
      </w:r>
      <w:r>
        <w:t>Print</w:t>
      </w:r>
      <w:r>
        <w:rPr>
          <w:spacing w:val="-2"/>
        </w:rPr>
        <w:t xml:space="preserve"> </w:t>
      </w:r>
      <w:r>
        <w:t>the</w:t>
      </w:r>
      <w:r>
        <w:rPr>
          <w:spacing w:val="-3"/>
        </w:rPr>
        <w:t xml:space="preserve"> </w:t>
      </w:r>
      <w:r>
        <w:t>1st</w:t>
      </w:r>
      <w:r>
        <w:rPr>
          <w:spacing w:val="-1"/>
        </w:rPr>
        <w:t xml:space="preserve"> </w:t>
      </w:r>
      <w:r>
        <w:t>five</w:t>
      </w:r>
      <w:r>
        <w:rPr>
          <w:spacing w:val="-3"/>
        </w:rPr>
        <w:t xml:space="preserve"> </w:t>
      </w:r>
      <w:r>
        <w:t>rows;</w:t>
      </w:r>
      <w:r>
        <w:rPr>
          <w:spacing w:val="50"/>
        </w:rPr>
        <w:t xml:space="preserve"> </w:t>
      </w:r>
      <w:r>
        <w:t>b)</w:t>
      </w:r>
      <w:r>
        <w:rPr>
          <w:spacing w:val="-3"/>
        </w:rPr>
        <w:t xml:space="preserve"> </w:t>
      </w:r>
      <w:r>
        <w:t>Basic</w:t>
      </w:r>
      <w:r>
        <w:rPr>
          <w:spacing w:val="-3"/>
        </w:rPr>
        <w:t xml:space="preserve"> </w:t>
      </w:r>
      <w:r>
        <w:t>statistical</w:t>
      </w:r>
      <w:r>
        <w:rPr>
          <w:spacing w:val="-2"/>
        </w:rPr>
        <w:t xml:space="preserve"> </w:t>
      </w:r>
      <w:r>
        <w:t>computations</w:t>
      </w:r>
      <w:r>
        <w:rPr>
          <w:spacing w:val="-4"/>
        </w:rPr>
        <w:t xml:space="preserve"> </w:t>
      </w:r>
      <w:r>
        <w:t>on</w:t>
      </w:r>
      <w:r>
        <w:rPr>
          <w:spacing w:val="-5"/>
        </w:rPr>
        <w:t xml:space="preserve"> </w:t>
      </w:r>
      <w:r>
        <w:t>the</w:t>
      </w:r>
      <w:r>
        <w:rPr>
          <w:spacing w:val="-3"/>
        </w:rPr>
        <w:t xml:space="preserve"> </w:t>
      </w:r>
      <w:r>
        <w:t>data</w:t>
      </w:r>
      <w:r>
        <w:rPr>
          <w:spacing w:val="-3"/>
        </w:rPr>
        <w:t xml:space="preserve"> </w:t>
      </w:r>
      <w:r>
        <w:t>set</w:t>
      </w:r>
      <w:r>
        <w:rPr>
          <w:spacing w:val="-2"/>
        </w:rPr>
        <w:t xml:space="preserve"> </w:t>
      </w:r>
      <w:r>
        <w:t>or</w:t>
      </w:r>
      <w:r>
        <w:rPr>
          <w:spacing w:val="-3"/>
        </w:rPr>
        <w:t xml:space="preserve"> </w:t>
      </w:r>
      <w:r>
        <w:t>distribution</w:t>
      </w:r>
      <w:r>
        <w:rPr>
          <w:spacing w:val="-3"/>
        </w:rPr>
        <w:t xml:space="preserve"> </w:t>
      </w:r>
      <w:r>
        <w:t>of</w:t>
      </w:r>
      <w:r>
        <w:rPr>
          <w:spacing w:val="-5"/>
        </w:rPr>
        <w:t xml:space="preserve"> </w:t>
      </w:r>
      <w:r>
        <w:rPr>
          <w:spacing w:val="-4"/>
        </w:rPr>
        <w:t>data</w:t>
      </w:r>
    </w:p>
    <w:p w14:paraId="57ACFAE0">
      <w:pPr>
        <w:pStyle w:val="7"/>
        <w:spacing w:before="21"/>
        <w:ind w:left="1006"/>
      </w:pPr>
      <w:r>
        <w:t>c)</w:t>
      </w:r>
      <w:r>
        <w:rPr>
          <w:spacing w:val="-3"/>
        </w:rPr>
        <w:t xml:space="preserve"> </w:t>
      </w:r>
      <w:r>
        <w:t>the</w:t>
      </w:r>
      <w:r>
        <w:rPr>
          <w:spacing w:val="-2"/>
        </w:rPr>
        <w:t xml:space="preserve"> </w:t>
      </w:r>
      <w:r>
        <w:t>columns</w:t>
      </w:r>
      <w:r>
        <w:rPr>
          <w:spacing w:val="-2"/>
        </w:rPr>
        <w:t xml:space="preserve"> </w:t>
      </w:r>
      <w:r>
        <w:t>and</w:t>
      </w:r>
      <w:r>
        <w:rPr>
          <w:spacing w:val="-5"/>
        </w:rPr>
        <w:t xml:space="preserve"> </w:t>
      </w:r>
      <w:r>
        <w:t>their</w:t>
      </w:r>
      <w:r>
        <w:rPr>
          <w:spacing w:val="-1"/>
        </w:rPr>
        <w:t xml:space="preserve"> </w:t>
      </w:r>
      <w:r>
        <w:t>data</w:t>
      </w:r>
      <w:r>
        <w:rPr>
          <w:spacing w:val="-2"/>
        </w:rPr>
        <w:t xml:space="preserve"> </w:t>
      </w:r>
      <w:r>
        <w:t>types;</w:t>
      </w:r>
      <w:r>
        <w:rPr>
          <w:spacing w:val="-4"/>
        </w:rPr>
        <w:t xml:space="preserve"> </w:t>
      </w:r>
      <w:r>
        <w:t>d)</w:t>
      </w:r>
      <w:r>
        <w:rPr>
          <w:spacing w:val="-2"/>
        </w:rPr>
        <w:t xml:space="preserve"> </w:t>
      </w:r>
      <w:r>
        <w:t>Explore</w:t>
      </w:r>
      <w:r>
        <w:rPr>
          <w:spacing w:val="-3"/>
        </w:rPr>
        <w:t xml:space="preserve"> </w:t>
      </w:r>
      <w:r>
        <w:t>the</w:t>
      </w:r>
      <w:r>
        <w:rPr>
          <w:spacing w:val="-2"/>
        </w:rPr>
        <w:t xml:space="preserve"> </w:t>
      </w:r>
      <w:r>
        <w:t>data</w:t>
      </w:r>
      <w:r>
        <w:rPr>
          <w:spacing w:val="-4"/>
        </w:rPr>
        <w:t xml:space="preserve"> </w:t>
      </w:r>
      <w:r>
        <w:t>using</w:t>
      </w:r>
      <w:r>
        <w:rPr>
          <w:spacing w:val="-4"/>
        </w:rPr>
        <w:t xml:space="preserve"> </w:t>
      </w:r>
      <w:r>
        <w:rPr>
          <w:spacing w:val="-2"/>
        </w:rPr>
        <w:t>scatterplot</w:t>
      </w:r>
    </w:p>
    <w:p w14:paraId="32A2EA3C">
      <w:pPr>
        <w:pStyle w:val="9"/>
        <w:numPr>
          <w:ilvl w:val="0"/>
          <w:numId w:val="4"/>
        </w:numPr>
        <w:tabs>
          <w:tab w:val="left" w:pos="1233"/>
        </w:tabs>
        <w:spacing w:before="20" w:after="0" w:line="240" w:lineRule="auto"/>
        <w:ind w:left="1233" w:right="0" w:hanging="227"/>
        <w:jc w:val="left"/>
        <w:rPr>
          <w:sz w:val="22"/>
        </w:rPr>
      </w:pPr>
      <w:r>
        <w:rPr>
          <w:sz w:val="22"/>
        </w:rPr>
        <w:t>Detects</w:t>
      </w:r>
      <w:r>
        <w:rPr>
          <w:spacing w:val="-3"/>
          <w:sz w:val="22"/>
        </w:rPr>
        <w:t xml:space="preserve"> </w:t>
      </w:r>
      <w:r>
        <w:rPr>
          <w:sz w:val="22"/>
        </w:rPr>
        <w:t>null</w:t>
      </w:r>
      <w:r>
        <w:rPr>
          <w:spacing w:val="-4"/>
          <w:sz w:val="22"/>
        </w:rPr>
        <w:t xml:space="preserve"> </w:t>
      </w:r>
      <w:r>
        <w:rPr>
          <w:sz w:val="22"/>
        </w:rPr>
        <w:t>values</w:t>
      </w:r>
      <w:r>
        <w:rPr>
          <w:spacing w:val="-4"/>
          <w:sz w:val="22"/>
        </w:rPr>
        <w:t xml:space="preserve"> </w:t>
      </w:r>
      <w:r>
        <w:rPr>
          <w:sz w:val="22"/>
        </w:rPr>
        <w:t>in</w:t>
      </w:r>
      <w:r>
        <w:rPr>
          <w:spacing w:val="-5"/>
          <w:sz w:val="22"/>
        </w:rPr>
        <w:t xml:space="preserve"> </w:t>
      </w:r>
      <w:r>
        <w:rPr>
          <w:sz w:val="22"/>
        </w:rPr>
        <w:t>the</w:t>
      </w:r>
      <w:r>
        <w:rPr>
          <w:spacing w:val="-4"/>
          <w:sz w:val="22"/>
        </w:rPr>
        <w:t xml:space="preserve"> </w:t>
      </w:r>
      <w:r>
        <w:rPr>
          <w:sz w:val="22"/>
        </w:rPr>
        <w:t>dataset.</w:t>
      </w:r>
      <w:r>
        <w:rPr>
          <w:spacing w:val="-2"/>
          <w:sz w:val="22"/>
        </w:rPr>
        <w:t xml:space="preserve"> </w:t>
      </w:r>
      <w:r>
        <w:rPr>
          <w:sz w:val="22"/>
        </w:rPr>
        <w:t>If</w:t>
      </w:r>
      <w:r>
        <w:rPr>
          <w:spacing w:val="-2"/>
          <w:sz w:val="22"/>
        </w:rPr>
        <w:t xml:space="preserve"> </w:t>
      </w:r>
      <w:r>
        <w:rPr>
          <w:sz w:val="22"/>
        </w:rPr>
        <w:t>there</w:t>
      </w:r>
      <w:r>
        <w:rPr>
          <w:spacing w:val="-2"/>
          <w:sz w:val="22"/>
        </w:rPr>
        <w:t xml:space="preserve"> </w:t>
      </w:r>
      <w:r>
        <w:rPr>
          <w:sz w:val="22"/>
        </w:rPr>
        <w:t>is</w:t>
      </w:r>
      <w:r>
        <w:rPr>
          <w:spacing w:val="-4"/>
          <w:sz w:val="22"/>
        </w:rPr>
        <w:t xml:space="preserve"> </w:t>
      </w:r>
      <w:r>
        <w:rPr>
          <w:sz w:val="22"/>
        </w:rPr>
        <w:t>any</w:t>
      </w:r>
      <w:r>
        <w:rPr>
          <w:spacing w:val="-4"/>
          <w:sz w:val="22"/>
        </w:rPr>
        <w:t xml:space="preserve"> </w:t>
      </w:r>
      <w:r>
        <w:rPr>
          <w:sz w:val="22"/>
        </w:rPr>
        <w:t>null</w:t>
      </w:r>
      <w:r>
        <w:rPr>
          <w:spacing w:val="-4"/>
          <w:sz w:val="22"/>
        </w:rPr>
        <w:t xml:space="preserve"> </w:t>
      </w:r>
      <w:r>
        <w:rPr>
          <w:sz w:val="22"/>
        </w:rPr>
        <w:t>value,</w:t>
      </w:r>
      <w:r>
        <w:rPr>
          <w:spacing w:val="-2"/>
          <w:sz w:val="22"/>
        </w:rPr>
        <w:t xml:space="preserve"> </w:t>
      </w:r>
      <w:r>
        <w:rPr>
          <w:sz w:val="22"/>
        </w:rPr>
        <w:t>replace</w:t>
      </w:r>
      <w:r>
        <w:rPr>
          <w:spacing w:val="-4"/>
          <w:sz w:val="22"/>
        </w:rPr>
        <w:t xml:space="preserve"> </w:t>
      </w:r>
      <w:r>
        <w:rPr>
          <w:sz w:val="22"/>
        </w:rPr>
        <w:t>it</w:t>
      </w:r>
      <w:r>
        <w:rPr>
          <w:spacing w:val="-1"/>
          <w:sz w:val="22"/>
        </w:rPr>
        <w:t xml:space="preserve"> </w:t>
      </w:r>
      <w:r>
        <w:rPr>
          <w:sz w:val="22"/>
        </w:rPr>
        <w:t>with</w:t>
      </w:r>
      <w:r>
        <w:rPr>
          <w:spacing w:val="-2"/>
          <w:sz w:val="22"/>
        </w:rPr>
        <w:t xml:space="preserve"> </w:t>
      </w:r>
      <w:r>
        <w:rPr>
          <w:sz w:val="22"/>
        </w:rPr>
        <w:t>mode</w:t>
      </w:r>
      <w:r>
        <w:rPr>
          <w:spacing w:val="-4"/>
          <w:sz w:val="22"/>
        </w:rPr>
        <w:t xml:space="preserve"> </w:t>
      </w:r>
      <w:r>
        <w:rPr>
          <w:spacing w:val="-2"/>
          <w:sz w:val="22"/>
        </w:rPr>
        <w:t>value</w:t>
      </w:r>
    </w:p>
    <w:p w14:paraId="0F123093">
      <w:pPr>
        <w:pStyle w:val="9"/>
        <w:numPr>
          <w:ilvl w:val="0"/>
          <w:numId w:val="4"/>
        </w:numPr>
        <w:tabs>
          <w:tab w:val="left" w:pos="1208"/>
        </w:tabs>
        <w:spacing w:before="19" w:after="0" w:line="240" w:lineRule="auto"/>
        <w:ind w:left="1208" w:right="0" w:hanging="202"/>
        <w:jc w:val="left"/>
        <w:rPr>
          <w:sz w:val="22"/>
        </w:rPr>
      </w:pPr>
      <w:r>
        <w:rPr>
          <w:sz w:val="22"/>
        </w:rPr>
        <w:t>Split</w:t>
      </w:r>
      <w:r>
        <w:rPr>
          <w:spacing w:val="-2"/>
          <w:sz w:val="22"/>
        </w:rPr>
        <w:t xml:space="preserve"> </w:t>
      </w:r>
      <w:r>
        <w:rPr>
          <w:sz w:val="22"/>
        </w:rPr>
        <w:t>the</w:t>
      </w:r>
      <w:r>
        <w:rPr>
          <w:spacing w:val="-3"/>
          <w:sz w:val="22"/>
        </w:rPr>
        <w:t xml:space="preserve"> </w:t>
      </w:r>
      <w:r>
        <w:rPr>
          <w:sz w:val="22"/>
        </w:rPr>
        <w:t>data</w:t>
      </w:r>
      <w:r>
        <w:rPr>
          <w:spacing w:val="-5"/>
          <w:sz w:val="22"/>
        </w:rPr>
        <w:t xml:space="preserve"> </w:t>
      </w:r>
      <w:r>
        <w:rPr>
          <w:sz w:val="22"/>
        </w:rPr>
        <w:t>into</w:t>
      </w:r>
      <w:r>
        <w:rPr>
          <w:spacing w:val="-3"/>
          <w:sz w:val="22"/>
        </w:rPr>
        <w:t xml:space="preserve"> </w:t>
      </w:r>
      <w:r>
        <w:rPr>
          <w:sz w:val="22"/>
        </w:rPr>
        <w:t>test</w:t>
      </w:r>
      <w:r>
        <w:rPr>
          <w:spacing w:val="-2"/>
          <w:sz w:val="22"/>
        </w:rPr>
        <w:t xml:space="preserve"> </w:t>
      </w:r>
      <w:r>
        <w:rPr>
          <w:sz w:val="22"/>
        </w:rPr>
        <w:t>and</w:t>
      </w:r>
      <w:r>
        <w:rPr>
          <w:spacing w:val="-2"/>
          <w:sz w:val="22"/>
        </w:rPr>
        <w:t xml:space="preserve"> </w:t>
      </w:r>
      <w:r>
        <w:rPr>
          <w:spacing w:val="-4"/>
          <w:sz w:val="22"/>
        </w:rPr>
        <w:t>train</w:t>
      </w:r>
    </w:p>
    <w:p w14:paraId="7388B3AF">
      <w:pPr>
        <w:pStyle w:val="9"/>
        <w:numPr>
          <w:ilvl w:val="0"/>
          <w:numId w:val="3"/>
        </w:numPr>
        <w:tabs>
          <w:tab w:val="left" w:pos="1006"/>
        </w:tabs>
        <w:spacing w:before="21" w:after="0" w:line="259" w:lineRule="auto"/>
        <w:ind w:left="1006" w:right="419" w:hanging="360"/>
        <w:jc w:val="left"/>
        <w:rPr>
          <w:sz w:val="22"/>
        </w:rPr>
      </w:pPr>
      <w:r>
        <w:rPr>
          <w:sz w:val="22"/>
        </w:rPr>
        <w:t>For</w:t>
      </w:r>
      <w:r>
        <w:rPr>
          <w:spacing w:val="-2"/>
          <w:sz w:val="22"/>
        </w:rPr>
        <w:t xml:space="preserve"> </w:t>
      </w:r>
      <w:r>
        <w:rPr>
          <w:sz w:val="22"/>
        </w:rPr>
        <w:t>a</w:t>
      </w:r>
      <w:r>
        <w:rPr>
          <w:spacing w:val="-2"/>
          <w:sz w:val="22"/>
        </w:rPr>
        <w:t xml:space="preserve"> </w:t>
      </w:r>
      <w:r>
        <w:rPr>
          <w:sz w:val="22"/>
        </w:rPr>
        <w:t>given</w:t>
      </w:r>
      <w:r>
        <w:rPr>
          <w:spacing w:val="-2"/>
          <w:sz w:val="22"/>
        </w:rPr>
        <w:t xml:space="preserve"> </w:t>
      </w:r>
      <w:r>
        <w:rPr>
          <w:sz w:val="22"/>
        </w:rPr>
        <w:t>set</w:t>
      </w:r>
      <w:r>
        <w:rPr>
          <w:spacing w:val="-1"/>
          <w:sz w:val="22"/>
        </w:rPr>
        <w:t xml:space="preserve"> </w:t>
      </w:r>
      <w:r>
        <w:rPr>
          <w:sz w:val="22"/>
        </w:rPr>
        <w:t>of</w:t>
      </w:r>
      <w:r>
        <w:rPr>
          <w:spacing w:val="-4"/>
          <w:sz w:val="22"/>
        </w:rPr>
        <w:t xml:space="preserve"> </w:t>
      </w:r>
      <w:r>
        <w:rPr>
          <w:sz w:val="22"/>
        </w:rPr>
        <w:t>training</w:t>
      </w:r>
      <w:r>
        <w:rPr>
          <w:spacing w:val="-5"/>
          <w:sz w:val="22"/>
        </w:rPr>
        <w:t xml:space="preserve"> </w:t>
      </w:r>
      <w:r>
        <w:rPr>
          <w:sz w:val="22"/>
        </w:rPr>
        <w:t>data</w:t>
      </w:r>
      <w:r>
        <w:rPr>
          <w:spacing w:val="-4"/>
          <w:sz w:val="22"/>
        </w:rPr>
        <w:t xml:space="preserve"> </w:t>
      </w:r>
      <w:r>
        <w:rPr>
          <w:sz w:val="22"/>
        </w:rPr>
        <w:t>examples</w:t>
      </w:r>
      <w:r>
        <w:rPr>
          <w:spacing w:val="-2"/>
          <w:sz w:val="22"/>
        </w:rPr>
        <w:t xml:space="preserve"> </w:t>
      </w:r>
      <w:r>
        <w:rPr>
          <w:sz w:val="22"/>
        </w:rPr>
        <w:t>stored</w:t>
      </w:r>
      <w:r>
        <w:rPr>
          <w:spacing w:val="-4"/>
          <w:sz w:val="22"/>
        </w:rPr>
        <w:t xml:space="preserve"> </w:t>
      </w:r>
      <w:r>
        <w:rPr>
          <w:sz w:val="22"/>
        </w:rPr>
        <w:t>in</w:t>
      </w:r>
      <w:r>
        <w:rPr>
          <w:spacing w:val="-2"/>
          <w:sz w:val="22"/>
        </w:rPr>
        <w:t xml:space="preserve"> </w:t>
      </w:r>
      <w:r>
        <w:rPr>
          <w:sz w:val="22"/>
        </w:rPr>
        <w:t>a</w:t>
      </w:r>
      <w:r>
        <w:rPr>
          <w:spacing w:val="-2"/>
          <w:sz w:val="22"/>
        </w:rPr>
        <w:t xml:space="preserve"> </w:t>
      </w:r>
      <w:r>
        <w:rPr>
          <w:sz w:val="22"/>
        </w:rPr>
        <w:t>.CSV</w:t>
      </w:r>
      <w:r>
        <w:rPr>
          <w:spacing w:val="-1"/>
          <w:sz w:val="22"/>
        </w:rPr>
        <w:t xml:space="preserve"> </w:t>
      </w:r>
      <w:r>
        <w:rPr>
          <w:sz w:val="22"/>
        </w:rPr>
        <w:t>file,</w:t>
      </w:r>
      <w:r>
        <w:rPr>
          <w:spacing w:val="-2"/>
          <w:sz w:val="22"/>
        </w:rPr>
        <w:t xml:space="preserve"> </w:t>
      </w:r>
      <w:r>
        <w:rPr>
          <w:sz w:val="22"/>
        </w:rPr>
        <w:t>implement</w:t>
      </w:r>
      <w:r>
        <w:rPr>
          <w:spacing w:val="-1"/>
          <w:sz w:val="22"/>
        </w:rPr>
        <w:t xml:space="preserve"> </w:t>
      </w:r>
      <w:r>
        <w:rPr>
          <w:sz w:val="22"/>
        </w:rPr>
        <w:t>and</w:t>
      </w:r>
      <w:r>
        <w:rPr>
          <w:spacing w:val="-2"/>
          <w:sz w:val="22"/>
        </w:rPr>
        <w:t xml:space="preserve"> </w:t>
      </w:r>
      <w:r>
        <w:rPr>
          <w:sz w:val="22"/>
        </w:rPr>
        <w:t>demonstrate</w:t>
      </w:r>
      <w:r>
        <w:rPr>
          <w:spacing w:val="-4"/>
          <w:sz w:val="22"/>
        </w:rPr>
        <w:t xml:space="preserve"> </w:t>
      </w:r>
      <w:r>
        <w:rPr>
          <w:sz w:val="22"/>
        </w:rPr>
        <w:t>the</w:t>
      </w:r>
      <w:r>
        <w:rPr>
          <w:spacing w:val="-2"/>
          <w:sz w:val="22"/>
        </w:rPr>
        <w:t xml:space="preserve"> </w:t>
      </w:r>
      <w:r>
        <w:rPr>
          <w:sz w:val="22"/>
        </w:rPr>
        <w:t xml:space="preserve">Candidate- Elimination algorithm to output a description of the set of all hypotheses consistent with the training </w:t>
      </w:r>
      <w:r>
        <w:rPr>
          <w:spacing w:val="-2"/>
          <w:sz w:val="22"/>
        </w:rPr>
        <w:t>examples.</w:t>
      </w:r>
    </w:p>
    <w:p w14:paraId="26633238">
      <w:pPr>
        <w:pStyle w:val="7"/>
        <w:spacing w:before="11"/>
        <w:rPr>
          <w:sz w:val="15"/>
        </w:rPr>
      </w:pPr>
    </w:p>
    <w:tbl>
      <w:tblPr>
        <w:tblStyle w:val="6"/>
        <w:tblW w:w="0" w:type="auto"/>
        <w:tblInd w:w="2090"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1405"/>
        <w:gridCol w:w="1841"/>
        <w:gridCol w:w="2127"/>
        <w:gridCol w:w="1256"/>
      </w:tblGrid>
      <w:tr w14:paraId="5287A9AE">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0" w:hRule="atLeast"/>
        </w:trPr>
        <w:tc>
          <w:tcPr>
            <w:tcW w:w="1405" w:type="dxa"/>
          </w:tcPr>
          <w:p w14:paraId="7D3C3404">
            <w:pPr>
              <w:pStyle w:val="10"/>
              <w:spacing w:before="25"/>
              <w:rPr>
                <w:b/>
                <w:sz w:val="20"/>
              </w:rPr>
            </w:pPr>
            <w:r>
              <w:rPr>
                <w:b/>
                <w:spacing w:val="-4"/>
                <w:sz w:val="20"/>
              </w:rPr>
              <w:t>Size</w:t>
            </w:r>
          </w:p>
        </w:tc>
        <w:tc>
          <w:tcPr>
            <w:tcW w:w="1841" w:type="dxa"/>
          </w:tcPr>
          <w:p w14:paraId="12D5180C">
            <w:pPr>
              <w:pStyle w:val="10"/>
              <w:spacing w:before="25"/>
              <w:ind w:left="8" w:right="1"/>
              <w:rPr>
                <w:b/>
                <w:sz w:val="20"/>
              </w:rPr>
            </w:pPr>
            <w:r>
              <w:rPr>
                <w:b/>
                <w:spacing w:val="-2"/>
                <w:sz w:val="20"/>
              </w:rPr>
              <w:t>Color</w:t>
            </w:r>
          </w:p>
        </w:tc>
        <w:tc>
          <w:tcPr>
            <w:tcW w:w="2127" w:type="dxa"/>
          </w:tcPr>
          <w:p w14:paraId="16D2C30D">
            <w:pPr>
              <w:pStyle w:val="10"/>
              <w:spacing w:before="25"/>
              <w:ind w:left="8" w:right="5"/>
              <w:rPr>
                <w:b/>
                <w:sz w:val="20"/>
              </w:rPr>
            </w:pPr>
            <w:r>
              <w:rPr>
                <w:b/>
                <w:spacing w:val="-2"/>
                <w:sz w:val="20"/>
              </w:rPr>
              <w:t>Shape</w:t>
            </w:r>
          </w:p>
        </w:tc>
        <w:tc>
          <w:tcPr>
            <w:tcW w:w="1256" w:type="dxa"/>
          </w:tcPr>
          <w:p w14:paraId="3B1F505E">
            <w:pPr>
              <w:pStyle w:val="10"/>
              <w:spacing w:before="25"/>
              <w:ind w:left="6" w:right="1"/>
              <w:rPr>
                <w:b/>
                <w:sz w:val="20"/>
              </w:rPr>
            </w:pPr>
            <w:r>
              <w:rPr>
                <w:b/>
                <w:spacing w:val="-2"/>
                <w:sz w:val="20"/>
              </w:rPr>
              <w:t>Class</w:t>
            </w:r>
          </w:p>
        </w:tc>
      </w:tr>
      <w:tr w14:paraId="3B65211E">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405" w:type="dxa"/>
          </w:tcPr>
          <w:p w14:paraId="323E33D1">
            <w:pPr>
              <w:pStyle w:val="10"/>
              <w:spacing w:before="24"/>
              <w:rPr>
                <w:b/>
                <w:sz w:val="20"/>
              </w:rPr>
            </w:pPr>
            <w:r>
              <w:rPr>
                <w:b/>
                <w:spacing w:val="-5"/>
                <w:sz w:val="20"/>
              </w:rPr>
              <w:t>Big</w:t>
            </w:r>
          </w:p>
        </w:tc>
        <w:tc>
          <w:tcPr>
            <w:tcW w:w="1841" w:type="dxa"/>
          </w:tcPr>
          <w:p w14:paraId="6BC8B977">
            <w:pPr>
              <w:pStyle w:val="10"/>
              <w:spacing w:before="24"/>
              <w:ind w:left="8" w:right="2"/>
              <w:rPr>
                <w:b/>
                <w:sz w:val="20"/>
              </w:rPr>
            </w:pPr>
            <w:r>
              <w:rPr>
                <w:b/>
                <w:spacing w:val="-5"/>
                <w:sz w:val="20"/>
              </w:rPr>
              <w:t>Red</w:t>
            </w:r>
          </w:p>
        </w:tc>
        <w:tc>
          <w:tcPr>
            <w:tcW w:w="2127" w:type="dxa"/>
          </w:tcPr>
          <w:p w14:paraId="4CB07937">
            <w:pPr>
              <w:pStyle w:val="10"/>
              <w:spacing w:before="24"/>
              <w:ind w:left="8"/>
              <w:rPr>
                <w:b/>
                <w:sz w:val="20"/>
              </w:rPr>
            </w:pPr>
            <w:r>
              <w:rPr>
                <w:b/>
                <w:spacing w:val="-2"/>
                <w:sz w:val="20"/>
              </w:rPr>
              <w:t>Circle</w:t>
            </w:r>
          </w:p>
        </w:tc>
        <w:tc>
          <w:tcPr>
            <w:tcW w:w="1256" w:type="dxa"/>
          </w:tcPr>
          <w:p w14:paraId="429CB522">
            <w:pPr>
              <w:pStyle w:val="10"/>
              <w:spacing w:before="24"/>
              <w:ind w:left="6"/>
              <w:rPr>
                <w:b/>
                <w:sz w:val="20"/>
              </w:rPr>
            </w:pPr>
            <w:r>
              <w:rPr>
                <w:b/>
                <w:spacing w:val="-5"/>
                <w:sz w:val="20"/>
              </w:rPr>
              <w:t>No</w:t>
            </w:r>
          </w:p>
        </w:tc>
      </w:tr>
      <w:tr w14:paraId="180FDB1C">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405" w:type="dxa"/>
          </w:tcPr>
          <w:p w14:paraId="259D2182">
            <w:pPr>
              <w:pStyle w:val="10"/>
              <w:spacing w:before="24"/>
              <w:ind w:right="4"/>
              <w:rPr>
                <w:b/>
                <w:sz w:val="20"/>
              </w:rPr>
            </w:pPr>
            <w:r>
              <w:rPr>
                <w:b/>
                <w:spacing w:val="-4"/>
                <w:sz w:val="20"/>
              </w:rPr>
              <w:t>Small</w:t>
            </w:r>
          </w:p>
        </w:tc>
        <w:tc>
          <w:tcPr>
            <w:tcW w:w="1841" w:type="dxa"/>
          </w:tcPr>
          <w:p w14:paraId="533DE4D8">
            <w:pPr>
              <w:pStyle w:val="10"/>
              <w:spacing w:before="24"/>
              <w:ind w:left="8" w:right="2"/>
              <w:rPr>
                <w:b/>
                <w:sz w:val="20"/>
              </w:rPr>
            </w:pPr>
            <w:r>
              <w:rPr>
                <w:b/>
                <w:spacing w:val="-5"/>
                <w:sz w:val="20"/>
              </w:rPr>
              <w:t>Red</w:t>
            </w:r>
          </w:p>
        </w:tc>
        <w:tc>
          <w:tcPr>
            <w:tcW w:w="2127" w:type="dxa"/>
          </w:tcPr>
          <w:p w14:paraId="2B1DAACD">
            <w:pPr>
              <w:pStyle w:val="10"/>
              <w:spacing w:before="24"/>
              <w:ind w:left="8" w:right="5"/>
              <w:rPr>
                <w:b/>
                <w:sz w:val="20"/>
              </w:rPr>
            </w:pPr>
            <w:r>
              <w:rPr>
                <w:b/>
                <w:spacing w:val="-2"/>
                <w:sz w:val="20"/>
              </w:rPr>
              <w:t>Triangle</w:t>
            </w:r>
          </w:p>
        </w:tc>
        <w:tc>
          <w:tcPr>
            <w:tcW w:w="1256" w:type="dxa"/>
          </w:tcPr>
          <w:p w14:paraId="5F15D3A7">
            <w:pPr>
              <w:pStyle w:val="10"/>
              <w:spacing w:before="24"/>
              <w:ind w:left="6"/>
              <w:rPr>
                <w:b/>
                <w:sz w:val="20"/>
              </w:rPr>
            </w:pPr>
            <w:r>
              <w:rPr>
                <w:b/>
                <w:spacing w:val="-5"/>
                <w:sz w:val="20"/>
              </w:rPr>
              <w:t>No</w:t>
            </w:r>
          </w:p>
        </w:tc>
      </w:tr>
      <w:tr w14:paraId="0873A26A">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405" w:type="dxa"/>
          </w:tcPr>
          <w:p w14:paraId="12A0E422">
            <w:pPr>
              <w:pStyle w:val="10"/>
              <w:spacing w:before="26"/>
              <w:rPr>
                <w:b/>
                <w:sz w:val="20"/>
              </w:rPr>
            </w:pPr>
            <w:r>
              <w:rPr>
                <w:b/>
                <w:spacing w:val="-5"/>
                <w:sz w:val="20"/>
              </w:rPr>
              <w:t>Big</w:t>
            </w:r>
          </w:p>
        </w:tc>
        <w:tc>
          <w:tcPr>
            <w:tcW w:w="1841" w:type="dxa"/>
          </w:tcPr>
          <w:p w14:paraId="4C494E7F">
            <w:pPr>
              <w:pStyle w:val="10"/>
              <w:spacing w:before="26"/>
              <w:ind w:left="8" w:right="2"/>
              <w:rPr>
                <w:b/>
                <w:sz w:val="20"/>
              </w:rPr>
            </w:pPr>
            <w:r>
              <w:rPr>
                <w:b/>
                <w:spacing w:val="-5"/>
                <w:sz w:val="20"/>
              </w:rPr>
              <w:t>Red</w:t>
            </w:r>
          </w:p>
        </w:tc>
        <w:tc>
          <w:tcPr>
            <w:tcW w:w="2127" w:type="dxa"/>
          </w:tcPr>
          <w:p w14:paraId="49795B26">
            <w:pPr>
              <w:pStyle w:val="10"/>
              <w:spacing w:before="26"/>
              <w:ind w:left="8"/>
              <w:rPr>
                <w:b/>
                <w:sz w:val="20"/>
              </w:rPr>
            </w:pPr>
            <w:r>
              <w:rPr>
                <w:b/>
                <w:spacing w:val="-2"/>
                <w:sz w:val="20"/>
              </w:rPr>
              <w:t>Circle</w:t>
            </w:r>
          </w:p>
        </w:tc>
        <w:tc>
          <w:tcPr>
            <w:tcW w:w="1256" w:type="dxa"/>
          </w:tcPr>
          <w:p w14:paraId="1385994C">
            <w:pPr>
              <w:pStyle w:val="10"/>
              <w:spacing w:before="26"/>
              <w:ind w:left="6" w:right="1"/>
              <w:rPr>
                <w:b/>
                <w:sz w:val="20"/>
              </w:rPr>
            </w:pPr>
            <w:r>
              <w:rPr>
                <w:b/>
                <w:spacing w:val="-5"/>
                <w:sz w:val="20"/>
              </w:rPr>
              <w:t>Yes</w:t>
            </w:r>
          </w:p>
        </w:tc>
      </w:tr>
      <w:tr w14:paraId="16E75B28">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405" w:type="dxa"/>
          </w:tcPr>
          <w:p w14:paraId="79F9C8B3">
            <w:pPr>
              <w:pStyle w:val="10"/>
              <w:spacing w:before="26"/>
              <w:ind w:right="4"/>
              <w:rPr>
                <w:b/>
                <w:sz w:val="20"/>
              </w:rPr>
            </w:pPr>
            <w:r>
              <w:rPr>
                <w:b/>
                <w:spacing w:val="-4"/>
                <w:sz w:val="20"/>
              </w:rPr>
              <w:t>Small</w:t>
            </w:r>
          </w:p>
        </w:tc>
        <w:tc>
          <w:tcPr>
            <w:tcW w:w="1841" w:type="dxa"/>
          </w:tcPr>
          <w:p w14:paraId="4EB139A4">
            <w:pPr>
              <w:pStyle w:val="10"/>
              <w:spacing w:before="26"/>
              <w:ind w:left="8" w:right="2"/>
              <w:rPr>
                <w:b/>
                <w:sz w:val="20"/>
              </w:rPr>
            </w:pPr>
            <w:r>
              <w:rPr>
                <w:b/>
                <w:spacing w:val="-5"/>
                <w:sz w:val="20"/>
              </w:rPr>
              <w:t>Red</w:t>
            </w:r>
          </w:p>
        </w:tc>
        <w:tc>
          <w:tcPr>
            <w:tcW w:w="2127" w:type="dxa"/>
          </w:tcPr>
          <w:p w14:paraId="43B870B9">
            <w:pPr>
              <w:pStyle w:val="10"/>
              <w:spacing w:before="26"/>
              <w:ind w:left="8"/>
              <w:rPr>
                <w:b/>
                <w:sz w:val="20"/>
              </w:rPr>
            </w:pPr>
            <w:r>
              <w:rPr>
                <w:b/>
                <w:spacing w:val="-2"/>
                <w:sz w:val="20"/>
              </w:rPr>
              <w:t>Circle</w:t>
            </w:r>
          </w:p>
        </w:tc>
        <w:tc>
          <w:tcPr>
            <w:tcW w:w="1256" w:type="dxa"/>
          </w:tcPr>
          <w:p w14:paraId="370A76B6">
            <w:pPr>
              <w:pStyle w:val="10"/>
              <w:spacing w:before="26"/>
              <w:ind w:left="6"/>
              <w:rPr>
                <w:b/>
                <w:sz w:val="20"/>
              </w:rPr>
            </w:pPr>
            <w:r>
              <w:rPr>
                <w:b/>
                <w:spacing w:val="-5"/>
                <w:sz w:val="20"/>
              </w:rPr>
              <w:t>No</w:t>
            </w:r>
          </w:p>
        </w:tc>
      </w:tr>
      <w:tr w14:paraId="3C8EDCDB">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0" w:hRule="atLeast"/>
        </w:trPr>
        <w:tc>
          <w:tcPr>
            <w:tcW w:w="1405" w:type="dxa"/>
          </w:tcPr>
          <w:p w14:paraId="0D290FC3">
            <w:pPr>
              <w:pStyle w:val="10"/>
              <w:spacing w:before="26"/>
              <w:ind w:right="4"/>
              <w:rPr>
                <w:b/>
                <w:sz w:val="20"/>
              </w:rPr>
            </w:pPr>
            <w:r>
              <w:rPr>
                <w:b/>
                <w:spacing w:val="-4"/>
                <w:sz w:val="20"/>
              </w:rPr>
              <w:t>Small</w:t>
            </w:r>
          </w:p>
        </w:tc>
        <w:tc>
          <w:tcPr>
            <w:tcW w:w="1841" w:type="dxa"/>
          </w:tcPr>
          <w:p w14:paraId="03DD34FA">
            <w:pPr>
              <w:pStyle w:val="10"/>
              <w:spacing w:before="26"/>
              <w:ind w:left="8"/>
              <w:rPr>
                <w:b/>
                <w:sz w:val="20"/>
              </w:rPr>
            </w:pPr>
            <w:r>
              <w:rPr>
                <w:b/>
                <w:spacing w:val="-4"/>
                <w:sz w:val="20"/>
              </w:rPr>
              <w:t>Blue</w:t>
            </w:r>
          </w:p>
        </w:tc>
        <w:tc>
          <w:tcPr>
            <w:tcW w:w="2127" w:type="dxa"/>
          </w:tcPr>
          <w:p w14:paraId="7B839102">
            <w:pPr>
              <w:pStyle w:val="10"/>
              <w:spacing w:before="26"/>
              <w:ind w:left="8"/>
              <w:rPr>
                <w:b/>
                <w:sz w:val="20"/>
              </w:rPr>
            </w:pPr>
            <w:r>
              <w:rPr>
                <w:b/>
                <w:spacing w:val="-2"/>
                <w:sz w:val="20"/>
              </w:rPr>
              <w:t>Circle</w:t>
            </w:r>
          </w:p>
        </w:tc>
        <w:tc>
          <w:tcPr>
            <w:tcW w:w="1256" w:type="dxa"/>
          </w:tcPr>
          <w:p w14:paraId="5E2B9614">
            <w:pPr>
              <w:pStyle w:val="10"/>
              <w:spacing w:before="26"/>
              <w:ind w:left="6" w:right="1"/>
              <w:rPr>
                <w:b/>
                <w:sz w:val="20"/>
              </w:rPr>
            </w:pPr>
            <w:r>
              <w:rPr>
                <w:b/>
                <w:spacing w:val="-5"/>
                <w:sz w:val="20"/>
              </w:rPr>
              <w:t>Yes</w:t>
            </w:r>
          </w:p>
        </w:tc>
      </w:tr>
    </w:tbl>
    <w:p w14:paraId="100898C5">
      <w:pPr>
        <w:pStyle w:val="9"/>
        <w:numPr>
          <w:ilvl w:val="0"/>
          <w:numId w:val="3"/>
        </w:numPr>
        <w:tabs>
          <w:tab w:val="left" w:pos="1006"/>
        </w:tabs>
        <w:spacing w:before="0" w:after="0" w:line="240" w:lineRule="auto"/>
        <w:ind w:left="1006" w:right="0" w:hanging="360"/>
        <w:jc w:val="left"/>
        <w:rPr>
          <w:sz w:val="24"/>
        </w:rPr>
      </w:pPr>
      <w:r>
        <w:rPr>
          <w:sz w:val="22"/>
        </w:rPr>
        <w:t>Develop</w:t>
      </w:r>
      <w:r>
        <w:rPr>
          <w:spacing w:val="-4"/>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4"/>
          <w:sz w:val="22"/>
        </w:rPr>
        <w:t xml:space="preserve"> </w:t>
      </w:r>
      <w:r>
        <w:rPr>
          <w:sz w:val="22"/>
        </w:rPr>
        <w:t>for</w:t>
      </w:r>
      <w:r>
        <w:rPr>
          <w:spacing w:val="-4"/>
          <w:sz w:val="22"/>
        </w:rPr>
        <w:t xml:space="preserve"> </w:t>
      </w:r>
      <w:r>
        <w:rPr>
          <w:sz w:val="22"/>
        </w:rPr>
        <w:t>implementing</w:t>
      </w:r>
      <w:r>
        <w:rPr>
          <w:spacing w:val="-4"/>
          <w:sz w:val="22"/>
        </w:rPr>
        <w:t xml:space="preserve"> </w:t>
      </w:r>
      <w:r>
        <w:rPr>
          <w:sz w:val="22"/>
        </w:rPr>
        <w:t>Logistic</w:t>
      </w:r>
      <w:r>
        <w:rPr>
          <w:spacing w:val="-4"/>
          <w:sz w:val="22"/>
        </w:rPr>
        <w:t xml:space="preserve"> </w:t>
      </w:r>
      <w:r>
        <w:rPr>
          <w:sz w:val="22"/>
        </w:rPr>
        <w:t>regression</w:t>
      </w:r>
      <w:r>
        <w:rPr>
          <w:spacing w:val="-2"/>
          <w:sz w:val="22"/>
        </w:rPr>
        <w:t xml:space="preserve"> </w:t>
      </w:r>
      <w:r>
        <w:rPr>
          <w:sz w:val="22"/>
        </w:rPr>
        <w:t>and</w:t>
      </w:r>
      <w:r>
        <w:rPr>
          <w:spacing w:val="-2"/>
          <w:sz w:val="22"/>
        </w:rPr>
        <w:t xml:space="preserve"> </w:t>
      </w:r>
      <w:r>
        <w:rPr>
          <w:sz w:val="22"/>
        </w:rPr>
        <w:t>show</w:t>
      </w:r>
      <w:r>
        <w:rPr>
          <w:spacing w:val="-5"/>
          <w:sz w:val="22"/>
        </w:rPr>
        <w:t xml:space="preserve"> </w:t>
      </w:r>
      <w:r>
        <w:rPr>
          <w:sz w:val="22"/>
        </w:rPr>
        <w:t>its</w:t>
      </w:r>
      <w:r>
        <w:rPr>
          <w:spacing w:val="-1"/>
          <w:sz w:val="22"/>
        </w:rPr>
        <w:t xml:space="preserve"> </w:t>
      </w:r>
      <w:r>
        <w:rPr>
          <w:spacing w:val="-2"/>
          <w:sz w:val="22"/>
        </w:rPr>
        <w:t>performance.</w:t>
      </w:r>
    </w:p>
    <w:p w14:paraId="31CE15B4">
      <w:pPr>
        <w:pStyle w:val="9"/>
        <w:numPr>
          <w:ilvl w:val="0"/>
          <w:numId w:val="3"/>
        </w:numPr>
        <w:tabs>
          <w:tab w:val="left" w:pos="1006"/>
        </w:tabs>
        <w:spacing w:before="15" w:after="0" w:line="240" w:lineRule="auto"/>
        <w:ind w:left="1006" w:right="0" w:hanging="360"/>
        <w:jc w:val="left"/>
        <w:rPr>
          <w:sz w:val="24"/>
        </w:rPr>
      </w:pPr>
      <w:r>
        <w:rPr>
          <w:sz w:val="22"/>
        </w:rPr>
        <w:t>Develop</w:t>
      </w:r>
      <w:r>
        <w:rPr>
          <w:spacing w:val="-3"/>
          <w:sz w:val="22"/>
        </w:rPr>
        <w:t xml:space="preserve"> </w:t>
      </w:r>
      <w:r>
        <w:rPr>
          <w:sz w:val="22"/>
        </w:rPr>
        <w:t>a</w:t>
      </w:r>
      <w:r>
        <w:rPr>
          <w:spacing w:val="-2"/>
          <w:sz w:val="22"/>
        </w:rPr>
        <w:t xml:space="preserve"> </w:t>
      </w:r>
      <w:r>
        <w:rPr>
          <w:sz w:val="22"/>
        </w:rPr>
        <w:t>Python</w:t>
      </w:r>
      <w:r>
        <w:rPr>
          <w:spacing w:val="-6"/>
          <w:sz w:val="22"/>
        </w:rPr>
        <w:t xml:space="preserve"> </w:t>
      </w:r>
      <w:r>
        <w:rPr>
          <w:sz w:val="22"/>
        </w:rPr>
        <w:t>code</w:t>
      </w:r>
      <w:r>
        <w:rPr>
          <w:spacing w:val="-4"/>
          <w:sz w:val="22"/>
        </w:rPr>
        <w:t xml:space="preserve"> </w:t>
      </w:r>
      <w:r>
        <w:rPr>
          <w:sz w:val="22"/>
        </w:rPr>
        <w:t>for</w:t>
      </w:r>
      <w:r>
        <w:rPr>
          <w:spacing w:val="-4"/>
          <w:sz w:val="22"/>
        </w:rPr>
        <w:t xml:space="preserve"> </w:t>
      </w:r>
      <w:r>
        <w:rPr>
          <w:sz w:val="22"/>
        </w:rPr>
        <w:t>implementing</w:t>
      </w:r>
      <w:r>
        <w:rPr>
          <w:spacing w:val="-5"/>
          <w:sz w:val="22"/>
        </w:rPr>
        <w:t xml:space="preserve"> </w:t>
      </w:r>
      <w:r>
        <w:rPr>
          <w:sz w:val="22"/>
        </w:rPr>
        <w:t>the</w:t>
      </w:r>
      <w:r>
        <w:rPr>
          <w:spacing w:val="-3"/>
          <w:sz w:val="22"/>
        </w:rPr>
        <w:t xml:space="preserve"> </w:t>
      </w:r>
      <w:r>
        <w:rPr>
          <w:sz w:val="22"/>
        </w:rPr>
        <w:t>Naive</w:t>
      </w:r>
      <w:r>
        <w:rPr>
          <w:spacing w:val="-2"/>
          <w:sz w:val="22"/>
        </w:rPr>
        <w:t xml:space="preserve"> </w:t>
      </w:r>
      <w:r>
        <w:rPr>
          <w:sz w:val="22"/>
        </w:rPr>
        <w:t>Bayes</w:t>
      </w:r>
      <w:r>
        <w:rPr>
          <w:spacing w:val="-3"/>
          <w:sz w:val="22"/>
        </w:rPr>
        <w:t xml:space="preserve"> </w:t>
      </w:r>
      <w:r>
        <w:rPr>
          <w:sz w:val="22"/>
        </w:rPr>
        <w:t>algorithm</w:t>
      </w:r>
      <w:r>
        <w:rPr>
          <w:spacing w:val="-6"/>
          <w:sz w:val="22"/>
        </w:rPr>
        <w:t xml:space="preserve"> </w:t>
      </w:r>
      <w:r>
        <w:rPr>
          <w:sz w:val="22"/>
        </w:rPr>
        <w:t>with</w:t>
      </w:r>
      <w:r>
        <w:rPr>
          <w:spacing w:val="-2"/>
          <w:sz w:val="22"/>
        </w:rPr>
        <w:t xml:space="preserve"> </w:t>
      </w:r>
      <w:r>
        <w:rPr>
          <w:sz w:val="22"/>
        </w:rPr>
        <w:t>an</w:t>
      </w:r>
      <w:r>
        <w:rPr>
          <w:spacing w:val="-2"/>
          <w:sz w:val="22"/>
        </w:rPr>
        <w:t xml:space="preserve"> example.</w:t>
      </w:r>
    </w:p>
    <w:p w14:paraId="225C59ED">
      <w:pPr>
        <w:pStyle w:val="7"/>
      </w:pPr>
    </w:p>
    <w:p w14:paraId="5EFE45FA">
      <w:pPr>
        <w:pStyle w:val="7"/>
        <w:spacing w:before="104"/>
      </w:pPr>
    </w:p>
    <w:p w14:paraId="4BB4ECD5">
      <w:pPr>
        <w:pStyle w:val="2"/>
        <w:ind w:left="726" w:right="1"/>
      </w:pPr>
      <w:r>
        <w:drawing>
          <wp:anchor distT="0" distB="0" distL="0" distR="0" simplePos="0" relativeHeight="251660288" behindDoc="0" locked="0" layoutInCell="1" allowOverlap="1">
            <wp:simplePos x="0" y="0"/>
            <wp:positionH relativeFrom="page">
              <wp:posOffset>6403975</wp:posOffset>
            </wp:positionH>
            <wp:positionV relativeFrom="paragraph">
              <wp:posOffset>-50800</wp:posOffset>
            </wp:positionV>
            <wp:extent cx="684530" cy="914400"/>
            <wp:effectExtent l="0" t="0" r="0" b="0"/>
            <wp:wrapNone/>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684407" cy="914298"/>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662940</wp:posOffset>
            </wp:positionH>
            <wp:positionV relativeFrom="paragraph">
              <wp:posOffset>-67945</wp:posOffset>
            </wp:positionV>
            <wp:extent cx="892810" cy="893445"/>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892892" cy="893666"/>
                    </a:xfrm>
                    <a:prstGeom prst="rect">
                      <a:avLst/>
                    </a:prstGeom>
                  </pic:spPr>
                </pic:pic>
              </a:graphicData>
            </a:graphic>
          </wp:anchor>
        </w:drawing>
      </w:r>
      <w:r>
        <w:t>SIMATS</w:t>
      </w:r>
      <w:r>
        <w:rPr>
          <w:spacing w:val="-4"/>
        </w:rPr>
        <w:t xml:space="preserve"> </w:t>
      </w:r>
      <w:r>
        <w:t>SCHOOL</w:t>
      </w:r>
      <w:r>
        <w:rPr>
          <w:spacing w:val="-5"/>
        </w:rPr>
        <w:t xml:space="preserve"> </w:t>
      </w:r>
      <w:r>
        <w:t>OF</w:t>
      </w:r>
      <w:r>
        <w:rPr>
          <w:spacing w:val="-4"/>
        </w:rPr>
        <w:t xml:space="preserve"> </w:t>
      </w:r>
      <w:r>
        <w:rPr>
          <w:spacing w:val="-2"/>
        </w:rPr>
        <w:t>ENGINEERING</w:t>
      </w:r>
    </w:p>
    <w:p w14:paraId="514CB16A">
      <w:pPr>
        <w:spacing w:before="190"/>
        <w:ind w:left="725" w:right="368" w:firstLine="0"/>
        <w:jc w:val="center"/>
        <w:rPr>
          <w:rFonts w:ascii="Arial"/>
          <w:b/>
          <w:sz w:val="22"/>
        </w:rPr>
      </w:pPr>
      <w:r>
        <w:rPr>
          <w:rFonts w:ascii="Arial"/>
          <w:b/>
          <w:sz w:val="22"/>
        </w:rPr>
        <w:t>SAVEETHA</w:t>
      </w:r>
      <w:r>
        <w:rPr>
          <w:rFonts w:ascii="Arial"/>
          <w:b/>
          <w:spacing w:val="-14"/>
          <w:sz w:val="22"/>
        </w:rPr>
        <w:t xml:space="preserve"> </w:t>
      </w:r>
      <w:r>
        <w:rPr>
          <w:rFonts w:ascii="Arial"/>
          <w:b/>
          <w:sz w:val="22"/>
        </w:rPr>
        <w:t>INSTITUTE</w:t>
      </w:r>
      <w:r>
        <w:rPr>
          <w:rFonts w:ascii="Arial"/>
          <w:b/>
          <w:spacing w:val="-5"/>
          <w:sz w:val="22"/>
        </w:rPr>
        <w:t xml:space="preserve"> </w:t>
      </w:r>
      <w:r>
        <w:rPr>
          <w:rFonts w:ascii="Arial"/>
          <w:b/>
          <w:sz w:val="22"/>
        </w:rPr>
        <w:t>OF</w:t>
      </w:r>
      <w:r>
        <w:rPr>
          <w:rFonts w:ascii="Arial"/>
          <w:b/>
          <w:spacing w:val="-8"/>
          <w:sz w:val="22"/>
        </w:rPr>
        <w:t xml:space="preserve"> </w:t>
      </w:r>
      <w:r>
        <w:rPr>
          <w:rFonts w:ascii="Arial"/>
          <w:b/>
          <w:sz w:val="22"/>
        </w:rPr>
        <w:t>MEDICAL</w:t>
      </w:r>
      <w:r>
        <w:rPr>
          <w:rFonts w:ascii="Arial"/>
          <w:b/>
          <w:spacing w:val="-3"/>
          <w:sz w:val="22"/>
        </w:rPr>
        <w:t xml:space="preserve"> </w:t>
      </w:r>
      <w:r>
        <w:rPr>
          <w:rFonts w:ascii="Arial"/>
          <w:b/>
          <w:sz w:val="22"/>
        </w:rPr>
        <w:t>AND</w:t>
      </w:r>
      <w:r>
        <w:rPr>
          <w:rFonts w:ascii="Arial"/>
          <w:b/>
          <w:spacing w:val="-7"/>
          <w:sz w:val="22"/>
        </w:rPr>
        <w:t xml:space="preserve"> </w:t>
      </w:r>
      <w:r>
        <w:rPr>
          <w:rFonts w:ascii="Arial"/>
          <w:b/>
          <w:sz w:val="22"/>
        </w:rPr>
        <w:t>TECHNICAL</w:t>
      </w:r>
      <w:r>
        <w:rPr>
          <w:rFonts w:ascii="Arial"/>
          <w:b/>
          <w:spacing w:val="-6"/>
          <w:sz w:val="22"/>
        </w:rPr>
        <w:t xml:space="preserve"> </w:t>
      </w:r>
      <w:r>
        <w:rPr>
          <w:rFonts w:ascii="Arial"/>
          <w:b/>
          <w:spacing w:val="-2"/>
          <w:sz w:val="22"/>
        </w:rPr>
        <w:t>SCIENCES</w:t>
      </w:r>
    </w:p>
    <w:p w14:paraId="0E0D17B4">
      <w:pPr>
        <w:pStyle w:val="3"/>
        <w:spacing w:before="19"/>
      </w:pPr>
      <w:r>
        <w:rPr>
          <w:spacing w:val="-2"/>
        </w:rPr>
        <w:t>CHENNAI-602105</w:t>
      </w:r>
    </w:p>
    <w:p w14:paraId="27F78561">
      <w:pPr>
        <w:pStyle w:val="4"/>
        <w:spacing w:before="25"/>
      </w:pPr>
      <w:r>
        <w:t>MODEL</w:t>
      </w:r>
      <w:r>
        <w:rPr>
          <w:spacing w:val="-3"/>
        </w:rPr>
        <w:t xml:space="preserve"> </w:t>
      </w:r>
      <w:r>
        <w:t>LBORATORY EXAM</w:t>
      </w:r>
      <w:r>
        <w:rPr>
          <w:spacing w:val="58"/>
        </w:rPr>
        <w:t xml:space="preserve"> </w:t>
      </w:r>
      <w:r>
        <w:t>ITA06 :</w:t>
      </w:r>
      <w:r>
        <w:rPr>
          <w:spacing w:val="-2"/>
        </w:rPr>
        <w:t xml:space="preserve"> </w:t>
      </w:r>
      <w:r>
        <w:t>Machine</w:t>
      </w:r>
      <w:r>
        <w:rPr>
          <w:spacing w:val="-1"/>
        </w:rPr>
        <w:t xml:space="preserve"> </w:t>
      </w:r>
      <w:r>
        <w:rPr>
          <w:spacing w:val="-2"/>
        </w:rPr>
        <w:t>Learning</w:t>
      </w:r>
    </w:p>
    <w:p w14:paraId="1C78AA1A">
      <w:pPr>
        <w:pStyle w:val="9"/>
        <w:numPr>
          <w:ilvl w:val="0"/>
          <w:numId w:val="5"/>
        </w:numPr>
        <w:tabs>
          <w:tab w:val="left" w:pos="506"/>
        </w:tabs>
        <w:spacing w:before="177" w:after="0" w:line="259" w:lineRule="auto"/>
        <w:ind w:left="286" w:right="280" w:firstLine="0"/>
        <w:jc w:val="both"/>
        <w:rPr>
          <w:sz w:val="22"/>
        </w:rPr>
      </w:pPr>
      <w:r>
        <w:rPr>
          <w:sz w:val="22"/>
        </w:rPr>
        <w:t>Julia</w:t>
      </w:r>
      <w:r>
        <w:rPr>
          <w:spacing w:val="-1"/>
          <w:sz w:val="22"/>
        </w:rPr>
        <w:t xml:space="preserve"> </w:t>
      </w:r>
      <w:r>
        <w:rPr>
          <w:sz w:val="22"/>
        </w:rPr>
        <w:t>is a botanist who is</w:t>
      </w:r>
      <w:r>
        <w:rPr>
          <w:spacing w:val="-1"/>
          <w:sz w:val="22"/>
        </w:rPr>
        <w:t xml:space="preserve"> </w:t>
      </w:r>
      <w:r>
        <w:rPr>
          <w:sz w:val="22"/>
        </w:rPr>
        <w:t>studying</w:t>
      </w:r>
      <w:r>
        <w:rPr>
          <w:spacing w:val="-2"/>
          <w:sz w:val="22"/>
        </w:rPr>
        <w:t xml:space="preserve"> </w:t>
      </w:r>
      <w:r>
        <w:rPr>
          <w:sz w:val="22"/>
        </w:rPr>
        <w:t>the Iris genus. She</w:t>
      </w:r>
      <w:r>
        <w:rPr>
          <w:spacing w:val="-2"/>
          <w:sz w:val="22"/>
        </w:rPr>
        <w:t xml:space="preserve"> </w:t>
      </w:r>
      <w:r>
        <w:rPr>
          <w:sz w:val="22"/>
        </w:rPr>
        <w:t>has collected the data of different sepal length, sepal width, petal length, and petal width of various Iris flowers and wants to classify the flowers into their respective species based on their physical characteristics.</w:t>
      </w:r>
      <w:r>
        <w:rPr>
          <w:spacing w:val="40"/>
          <w:sz w:val="22"/>
        </w:rPr>
        <w:t xml:space="preserve"> </w:t>
      </w:r>
      <w:r>
        <w:rPr>
          <w:sz w:val="22"/>
        </w:rPr>
        <w:t xml:space="preserve">How is the Perceptron algorithm applied to the Iris flower classification </w:t>
      </w:r>
      <w:r>
        <w:rPr>
          <w:spacing w:val="-2"/>
          <w:sz w:val="22"/>
        </w:rPr>
        <w:t>problem?</w:t>
      </w:r>
    </w:p>
    <w:p w14:paraId="544885C9">
      <w:pPr>
        <w:pStyle w:val="7"/>
        <w:spacing w:before="181"/>
      </w:pPr>
    </w:p>
    <w:p w14:paraId="66F3A257">
      <w:pPr>
        <w:pStyle w:val="9"/>
        <w:numPr>
          <w:ilvl w:val="0"/>
          <w:numId w:val="5"/>
        </w:numPr>
        <w:tabs>
          <w:tab w:val="left" w:pos="541"/>
        </w:tabs>
        <w:spacing w:before="0" w:after="0" w:line="254" w:lineRule="auto"/>
        <w:ind w:left="286" w:right="275" w:firstLine="0"/>
        <w:jc w:val="both"/>
        <w:rPr>
          <w:sz w:val="22"/>
        </w:rPr>
      </w:pPr>
      <w:r>
        <w:rPr>
          <w:sz w:val="22"/>
        </w:rPr>
        <w:t>For a given set of training data examples stored in a .CSV file, implement and demonstrate the Candidate- Elimination algorithm to output a description of the set of all hypotheses consistent with the training examples.</w:t>
      </w:r>
    </w:p>
    <w:p w14:paraId="0C20B82E">
      <w:pPr>
        <w:pStyle w:val="7"/>
        <w:spacing w:before="9" w:after="1"/>
        <w:rPr>
          <w:sz w:val="16"/>
        </w:rPr>
      </w:pPr>
    </w:p>
    <w:tbl>
      <w:tblPr>
        <w:tblStyle w:val="6"/>
        <w:tblW w:w="0" w:type="auto"/>
        <w:tblInd w:w="2809"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789"/>
        <w:gridCol w:w="803"/>
        <w:gridCol w:w="547"/>
        <w:gridCol w:w="757"/>
        <w:gridCol w:w="958"/>
        <w:gridCol w:w="887"/>
        <w:gridCol w:w="464"/>
      </w:tblGrid>
      <w:tr w14:paraId="740A35AC">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8" w:hRule="atLeast"/>
        </w:trPr>
        <w:tc>
          <w:tcPr>
            <w:tcW w:w="789" w:type="dxa"/>
          </w:tcPr>
          <w:p w14:paraId="553AEBF7">
            <w:pPr>
              <w:pStyle w:val="10"/>
              <w:spacing w:before="20"/>
              <w:ind w:left="25"/>
              <w:jc w:val="left"/>
              <w:rPr>
                <w:sz w:val="20"/>
              </w:rPr>
            </w:pPr>
            <w:r>
              <w:rPr>
                <w:spacing w:val="-2"/>
                <w:sz w:val="20"/>
              </w:rPr>
              <w:t>Example</w:t>
            </w:r>
          </w:p>
        </w:tc>
        <w:tc>
          <w:tcPr>
            <w:tcW w:w="803" w:type="dxa"/>
          </w:tcPr>
          <w:p w14:paraId="48ADBDD9">
            <w:pPr>
              <w:pStyle w:val="10"/>
              <w:spacing w:before="20"/>
              <w:ind w:left="29"/>
              <w:jc w:val="left"/>
              <w:rPr>
                <w:sz w:val="20"/>
              </w:rPr>
            </w:pPr>
            <w:r>
              <w:rPr>
                <w:spacing w:val="-2"/>
                <w:sz w:val="20"/>
              </w:rPr>
              <w:t>Citations</w:t>
            </w:r>
          </w:p>
        </w:tc>
        <w:tc>
          <w:tcPr>
            <w:tcW w:w="547" w:type="dxa"/>
          </w:tcPr>
          <w:p w14:paraId="6CB5FEBB">
            <w:pPr>
              <w:pStyle w:val="10"/>
              <w:spacing w:before="20"/>
              <w:ind w:left="90"/>
              <w:jc w:val="left"/>
              <w:rPr>
                <w:sz w:val="20"/>
              </w:rPr>
            </w:pPr>
            <w:r>
              <w:rPr>
                <w:spacing w:val="-4"/>
                <w:sz w:val="20"/>
              </w:rPr>
              <w:t>Size</w:t>
            </w:r>
          </w:p>
        </w:tc>
        <w:tc>
          <w:tcPr>
            <w:tcW w:w="757" w:type="dxa"/>
          </w:tcPr>
          <w:p w14:paraId="2FB3ED25">
            <w:pPr>
              <w:pStyle w:val="10"/>
              <w:spacing w:before="20"/>
              <w:ind w:left="66"/>
              <w:jc w:val="left"/>
              <w:rPr>
                <w:sz w:val="20"/>
              </w:rPr>
            </w:pPr>
            <w:r>
              <w:rPr>
                <w:spacing w:val="-2"/>
                <w:sz w:val="20"/>
              </w:rPr>
              <w:t>Library</w:t>
            </w:r>
          </w:p>
        </w:tc>
        <w:tc>
          <w:tcPr>
            <w:tcW w:w="958" w:type="dxa"/>
          </w:tcPr>
          <w:p w14:paraId="02CACCEB">
            <w:pPr>
              <w:pStyle w:val="10"/>
              <w:spacing w:before="20"/>
              <w:ind w:left="262"/>
              <w:jc w:val="left"/>
              <w:rPr>
                <w:sz w:val="20"/>
              </w:rPr>
            </w:pPr>
            <w:r>
              <w:rPr>
                <w:spacing w:val="-2"/>
                <w:sz w:val="20"/>
              </w:rPr>
              <w:t>Price</w:t>
            </w:r>
          </w:p>
        </w:tc>
        <w:tc>
          <w:tcPr>
            <w:tcW w:w="887" w:type="dxa"/>
            <w:tcBorders>
              <w:right w:val="single" w:color="000000" w:sz="4" w:space="0"/>
            </w:tcBorders>
          </w:tcPr>
          <w:p w14:paraId="00DA8BB8">
            <w:pPr>
              <w:pStyle w:val="10"/>
              <w:spacing w:before="20"/>
              <w:ind w:left="111"/>
              <w:jc w:val="left"/>
              <w:rPr>
                <w:sz w:val="20"/>
              </w:rPr>
            </w:pPr>
            <w:r>
              <w:rPr>
                <w:spacing w:val="-2"/>
                <w:sz w:val="20"/>
              </w:rPr>
              <w:t>Editions</w:t>
            </w:r>
          </w:p>
        </w:tc>
        <w:tc>
          <w:tcPr>
            <w:tcW w:w="464" w:type="dxa"/>
            <w:tcBorders>
              <w:top w:val="single" w:color="000000" w:sz="4" w:space="0"/>
              <w:left w:val="single" w:color="000000" w:sz="4" w:space="0"/>
              <w:bottom w:val="nil"/>
              <w:right w:val="single" w:color="000000" w:sz="4" w:space="0"/>
            </w:tcBorders>
          </w:tcPr>
          <w:p w14:paraId="1D54B704">
            <w:pPr>
              <w:pStyle w:val="10"/>
              <w:spacing w:before="20"/>
              <w:ind w:left="31" w:right="7"/>
              <w:rPr>
                <w:sz w:val="20"/>
              </w:rPr>
            </w:pPr>
            <w:r>
              <w:rPr>
                <w:sz w:val="20"/>
              </w:rPr>
              <mc:AlternateContent>
                <mc:Choice Requires="wpg">
                  <w:drawing>
                    <wp:anchor distT="0" distB="0" distL="0" distR="0" simplePos="0" relativeHeight="251666432" behindDoc="1" locked="0" layoutInCell="1" allowOverlap="1">
                      <wp:simplePos x="0" y="0"/>
                      <wp:positionH relativeFrom="column">
                        <wp:posOffset>22860</wp:posOffset>
                      </wp:positionH>
                      <wp:positionV relativeFrom="paragraph">
                        <wp:posOffset>5715</wp:posOffset>
                      </wp:positionV>
                      <wp:extent cx="250190" cy="951230"/>
                      <wp:effectExtent l="0" t="0" r="0" b="0"/>
                      <wp:wrapNone/>
                      <wp:docPr id="12" name="Group 12"/>
                      <wp:cNvGraphicFramePr/>
                      <a:graphic xmlns:a="http://schemas.openxmlformats.org/drawingml/2006/main">
                        <a:graphicData uri="http://schemas.microsoft.com/office/word/2010/wordprocessingGroup">
                          <wpg:wgp>
                            <wpg:cNvGrpSpPr/>
                            <wpg:grpSpPr>
                              <a:xfrm>
                                <a:off x="0" y="0"/>
                                <a:ext cx="250190" cy="951230"/>
                                <a:chOff x="0" y="0"/>
                                <a:chExt cx="250190" cy="951230"/>
                              </a:xfrm>
                            </wpg:grpSpPr>
                            <wps:wsp>
                              <wps:cNvPr id="13" name="Graphic 13"/>
                              <wps:cNvSpPr/>
                              <wps:spPr>
                                <a:xfrm>
                                  <a:off x="0" y="0"/>
                                  <a:ext cx="250190" cy="951230"/>
                                </a:xfrm>
                                <a:custGeom>
                                  <a:avLst/>
                                  <a:gdLst/>
                                  <a:ahLst/>
                                  <a:cxnLst/>
                                  <a:rect l="l" t="t" r="r" b="b"/>
                                  <a:pathLst>
                                    <a:path w="250190" h="951230">
                                      <a:moveTo>
                                        <a:pt x="6096" y="0"/>
                                      </a:moveTo>
                                      <a:lnTo>
                                        <a:pt x="0" y="0"/>
                                      </a:lnTo>
                                      <a:lnTo>
                                        <a:pt x="0" y="163068"/>
                                      </a:lnTo>
                                      <a:lnTo>
                                        <a:pt x="6096" y="163068"/>
                                      </a:lnTo>
                                      <a:lnTo>
                                        <a:pt x="6096" y="0"/>
                                      </a:lnTo>
                                      <a:close/>
                                    </a:path>
                                    <a:path w="250190" h="951230">
                                      <a:moveTo>
                                        <a:pt x="243827" y="781812"/>
                                      </a:moveTo>
                                      <a:lnTo>
                                        <a:pt x="6096" y="781812"/>
                                      </a:lnTo>
                                      <a:lnTo>
                                        <a:pt x="0" y="781812"/>
                                      </a:lnTo>
                                      <a:lnTo>
                                        <a:pt x="0" y="787908"/>
                                      </a:lnTo>
                                      <a:lnTo>
                                        <a:pt x="0" y="950976"/>
                                      </a:lnTo>
                                      <a:lnTo>
                                        <a:pt x="6096" y="950976"/>
                                      </a:lnTo>
                                      <a:lnTo>
                                        <a:pt x="6096" y="787908"/>
                                      </a:lnTo>
                                      <a:lnTo>
                                        <a:pt x="243827" y="787908"/>
                                      </a:lnTo>
                                      <a:lnTo>
                                        <a:pt x="243827" y="781812"/>
                                      </a:lnTo>
                                      <a:close/>
                                    </a:path>
                                    <a:path w="250190" h="951230">
                                      <a:moveTo>
                                        <a:pt x="243827" y="754392"/>
                                      </a:moveTo>
                                      <a:lnTo>
                                        <a:pt x="6096" y="754392"/>
                                      </a:lnTo>
                                      <a:lnTo>
                                        <a:pt x="0" y="754392"/>
                                      </a:lnTo>
                                      <a:lnTo>
                                        <a:pt x="0" y="760476"/>
                                      </a:lnTo>
                                      <a:lnTo>
                                        <a:pt x="6096" y="760476"/>
                                      </a:lnTo>
                                      <a:lnTo>
                                        <a:pt x="243827" y="760476"/>
                                      </a:lnTo>
                                      <a:lnTo>
                                        <a:pt x="243827" y="754392"/>
                                      </a:lnTo>
                                      <a:close/>
                                    </a:path>
                                    <a:path w="250190" h="951230">
                                      <a:moveTo>
                                        <a:pt x="243827" y="585228"/>
                                      </a:moveTo>
                                      <a:lnTo>
                                        <a:pt x="6096" y="585228"/>
                                      </a:lnTo>
                                      <a:lnTo>
                                        <a:pt x="0" y="585228"/>
                                      </a:lnTo>
                                      <a:lnTo>
                                        <a:pt x="0" y="591312"/>
                                      </a:lnTo>
                                      <a:lnTo>
                                        <a:pt x="0" y="754380"/>
                                      </a:lnTo>
                                      <a:lnTo>
                                        <a:pt x="6096" y="754380"/>
                                      </a:lnTo>
                                      <a:lnTo>
                                        <a:pt x="6096" y="591312"/>
                                      </a:lnTo>
                                      <a:lnTo>
                                        <a:pt x="243827" y="591312"/>
                                      </a:lnTo>
                                      <a:lnTo>
                                        <a:pt x="243827" y="585228"/>
                                      </a:lnTo>
                                      <a:close/>
                                    </a:path>
                                    <a:path w="250190" h="951230">
                                      <a:moveTo>
                                        <a:pt x="243827" y="557796"/>
                                      </a:moveTo>
                                      <a:lnTo>
                                        <a:pt x="6096" y="557796"/>
                                      </a:lnTo>
                                      <a:lnTo>
                                        <a:pt x="0" y="557796"/>
                                      </a:lnTo>
                                      <a:lnTo>
                                        <a:pt x="0" y="563880"/>
                                      </a:lnTo>
                                      <a:lnTo>
                                        <a:pt x="6096" y="563880"/>
                                      </a:lnTo>
                                      <a:lnTo>
                                        <a:pt x="243827" y="563880"/>
                                      </a:lnTo>
                                      <a:lnTo>
                                        <a:pt x="243827" y="557796"/>
                                      </a:lnTo>
                                      <a:close/>
                                    </a:path>
                                    <a:path w="250190" h="951230">
                                      <a:moveTo>
                                        <a:pt x="243827" y="388632"/>
                                      </a:moveTo>
                                      <a:lnTo>
                                        <a:pt x="6096" y="388632"/>
                                      </a:lnTo>
                                      <a:lnTo>
                                        <a:pt x="0" y="388632"/>
                                      </a:lnTo>
                                      <a:lnTo>
                                        <a:pt x="0" y="394716"/>
                                      </a:lnTo>
                                      <a:lnTo>
                                        <a:pt x="0" y="557784"/>
                                      </a:lnTo>
                                      <a:lnTo>
                                        <a:pt x="6096" y="557784"/>
                                      </a:lnTo>
                                      <a:lnTo>
                                        <a:pt x="6096" y="394716"/>
                                      </a:lnTo>
                                      <a:lnTo>
                                        <a:pt x="243827" y="394716"/>
                                      </a:lnTo>
                                      <a:lnTo>
                                        <a:pt x="243827" y="388632"/>
                                      </a:lnTo>
                                      <a:close/>
                                    </a:path>
                                    <a:path w="250190" h="951230">
                                      <a:moveTo>
                                        <a:pt x="243827" y="190500"/>
                                      </a:moveTo>
                                      <a:lnTo>
                                        <a:pt x="6096" y="190500"/>
                                      </a:lnTo>
                                      <a:lnTo>
                                        <a:pt x="0" y="190500"/>
                                      </a:lnTo>
                                      <a:lnTo>
                                        <a:pt x="0" y="196596"/>
                                      </a:lnTo>
                                      <a:lnTo>
                                        <a:pt x="0" y="361188"/>
                                      </a:lnTo>
                                      <a:lnTo>
                                        <a:pt x="0" y="367284"/>
                                      </a:lnTo>
                                      <a:lnTo>
                                        <a:pt x="6096" y="367284"/>
                                      </a:lnTo>
                                      <a:lnTo>
                                        <a:pt x="243827" y="367284"/>
                                      </a:lnTo>
                                      <a:lnTo>
                                        <a:pt x="243827" y="361188"/>
                                      </a:lnTo>
                                      <a:lnTo>
                                        <a:pt x="6096" y="361188"/>
                                      </a:lnTo>
                                      <a:lnTo>
                                        <a:pt x="6096" y="196596"/>
                                      </a:lnTo>
                                      <a:lnTo>
                                        <a:pt x="243827" y="196596"/>
                                      </a:lnTo>
                                      <a:lnTo>
                                        <a:pt x="243827" y="190500"/>
                                      </a:lnTo>
                                      <a:close/>
                                    </a:path>
                                    <a:path w="250190" h="951230">
                                      <a:moveTo>
                                        <a:pt x="243827" y="163080"/>
                                      </a:moveTo>
                                      <a:lnTo>
                                        <a:pt x="6096" y="163080"/>
                                      </a:lnTo>
                                      <a:lnTo>
                                        <a:pt x="0" y="163080"/>
                                      </a:lnTo>
                                      <a:lnTo>
                                        <a:pt x="0" y="169164"/>
                                      </a:lnTo>
                                      <a:lnTo>
                                        <a:pt x="6096" y="169164"/>
                                      </a:lnTo>
                                      <a:lnTo>
                                        <a:pt x="243827" y="169164"/>
                                      </a:lnTo>
                                      <a:lnTo>
                                        <a:pt x="243827" y="163080"/>
                                      </a:lnTo>
                                      <a:close/>
                                    </a:path>
                                    <a:path w="250190" h="951230">
                                      <a:moveTo>
                                        <a:pt x="249936" y="781812"/>
                                      </a:moveTo>
                                      <a:lnTo>
                                        <a:pt x="243840" y="781812"/>
                                      </a:lnTo>
                                      <a:lnTo>
                                        <a:pt x="243840" y="787908"/>
                                      </a:lnTo>
                                      <a:lnTo>
                                        <a:pt x="243840" y="950976"/>
                                      </a:lnTo>
                                      <a:lnTo>
                                        <a:pt x="249936" y="950976"/>
                                      </a:lnTo>
                                      <a:lnTo>
                                        <a:pt x="249936" y="787908"/>
                                      </a:lnTo>
                                      <a:lnTo>
                                        <a:pt x="249936" y="781812"/>
                                      </a:lnTo>
                                      <a:close/>
                                    </a:path>
                                    <a:path w="250190" h="951230">
                                      <a:moveTo>
                                        <a:pt x="249936" y="754392"/>
                                      </a:moveTo>
                                      <a:lnTo>
                                        <a:pt x="243840" y="754392"/>
                                      </a:lnTo>
                                      <a:lnTo>
                                        <a:pt x="243840" y="760476"/>
                                      </a:lnTo>
                                      <a:lnTo>
                                        <a:pt x="249936" y="760476"/>
                                      </a:lnTo>
                                      <a:lnTo>
                                        <a:pt x="249936" y="754392"/>
                                      </a:lnTo>
                                      <a:close/>
                                    </a:path>
                                    <a:path w="250190" h="951230">
                                      <a:moveTo>
                                        <a:pt x="249936" y="585228"/>
                                      </a:moveTo>
                                      <a:lnTo>
                                        <a:pt x="243840" y="585228"/>
                                      </a:lnTo>
                                      <a:lnTo>
                                        <a:pt x="243840" y="591312"/>
                                      </a:lnTo>
                                      <a:lnTo>
                                        <a:pt x="243840" y="754380"/>
                                      </a:lnTo>
                                      <a:lnTo>
                                        <a:pt x="249936" y="754380"/>
                                      </a:lnTo>
                                      <a:lnTo>
                                        <a:pt x="249936" y="591312"/>
                                      </a:lnTo>
                                      <a:lnTo>
                                        <a:pt x="249936" y="585228"/>
                                      </a:lnTo>
                                      <a:close/>
                                    </a:path>
                                    <a:path w="250190" h="951230">
                                      <a:moveTo>
                                        <a:pt x="249936" y="557796"/>
                                      </a:moveTo>
                                      <a:lnTo>
                                        <a:pt x="243840" y="557796"/>
                                      </a:lnTo>
                                      <a:lnTo>
                                        <a:pt x="243840" y="563880"/>
                                      </a:lnTo>
                                      <a:lnTo>
                                        <a:pt x="249936" y="563880"/>
                                      </a:lnTo>
                                      <a:lnTo>
                                        <a:pt x="249936" y="557796"/>
                                      </a:lnTo>
                                      <a:close/>
                                    </a:path>
                                    <a:path w="250190" h="951230">
                                      <a:moveTo>
                                        <a:pt x="249936" y="388632"/>
                                      </a:moveTo>
                                      <a:lnTo>
                                        <a:pt x="243840" y="388632"/>
                                      </a:lnTo>
                                      <a:lnTo>
                                        <a:pt x="243840" y="394716"/>
                                      </a:lnTo>
                                      <a:lnTo>
                                        <a:pt x="243840" y="557784"/>
                                      </a:lnTo>
                                      <a:lnTo>
                                        <a:pt x="249936" y="557784"/>
                                      </a:lnTo>
                                      <a:lnTo>
                                        <a:pt x="249936" y="394716"/>
                                      </a:lnTo>
                                      <a:lnTo>
                                        <a:pt x="249936" y="388632"/>
                                      </a:lnTo>
                                      <a:close/>
                                    </a:path>
                                    <a:path w="250190" h="951230">
                                      <a:moveTo>
                                        <a:pt x="249936" y="190500"/>
                                      </a:moveTo>
                                      <a:lnTo>
                                        <a:pt x="243840" y="190500"/>
                                      </a:lnTo>
                                      <a:lnTo>
                                        <a:pt x="243840" y="196596"/>
                                      </a:lnTo>
                                      <a:lnTo>
                                        <a:pt x="243840" y="361188"/>
                                      </a:lnTo>
                                      <a:lnTo>
                                        <a:pt x="243840" y="367284"/>
                                      </a:lnTo>
                                      <a:lnTo>
                                        <a:pt x="249936" y="367284"/>
                                      </a:lnTo>
                                      <a:lnTo>
                                        <a:pt x="249936" y="361188"/>
                                      </a:lnTo>
                                      <a:lnTo>
                                        <a:pt x="249936" y="196596"/>
                                      </a:lnTo>
                                      <a:lnTo>
                                        <a:pt x="249936" y="190500"/>
                                      </a:lnTo>
                                      <a:close/>
                                    </a:path>
                                    <a:path w="250190" h="951230">
                                      <a:moveTo>
                                        <a:pt x="249936" y="163080"/>
                                      </a:moveTo>
                                      <a:lnTo>
                                        <a:pt x="243840" y="163080"/>
                                      </a:lnTo>
                                      <a:lnTo>
                                        <a:pt x="243840" y="169164"/>
                                      </a:lnTo>
                                      <a:lnTo>
                                        <a:pt x="249936" y="169164"/>
                                      </a:lnTo>
                                      <a:lnTo>
                                        <a:pt x="249936" y="163080"/>
                                      </a:lnTo>
                                      <a:close/>
                                    </a:path>
                                    <a:path w="250190" h="951230">
                                      <a:moveTo>
                                        <a:pt x="249936" y="0"/>
                                      </a:moveTo>
                                      <a:lnTo>
                                        <a:pt x="243840" y="0"/>
                                      </a:lnTo>
                                      <a:lnTo>
                                        <a:pt x="243840" y="163068"/>
                                      </a:lnTo>
                                      <a:lnTo>
                                        <a:pt x="249936" y="163068"/>
                                      </a:lnTo>
                                      <a:lnTo>
                                        <a:pt x="249936"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8pt;margin-top:0.45pt;height:74.9pt;width:19.7pt;z-index:-251650048;mso-width-relative:page;mso-height-relative:page;" coordsize="250190,951230" o:gfxdata="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">
                      <o:lock v:ext="edit" aspectratio="f"/>
                      <v:shape id="Graphic 13" o:spid="_x0000_s1026" o:spt="100" style="position:absolute;left:0;top:0;height:951230;width:250190;" fillcolor="#000000" filled="t" stroked="f" coordsize="250190,951230" o:gfxdata="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CAjW8AAAA&#10;2wAAAA8AAAAAAAAAAQAgAAAAIgAAAGRycy9kb3ducmV2LnhtbFBLAQIUABQAAAAIAIdO4kAzLwWe&#10;OwAAADkAAAAQAAAAAAAAAAEAIAAAAAsBAABkcnMvc2hhcGV4bWwueG1sUEsFBgAAAAAGAAYAWwEA&#10;ALUDAAAAAA==&#10;" path="m6096,0l0,0,0,163068,6096,163068,6096,0xem243827,781812l6096,781812,0,781812,0,787908,0,950976,6096,950976,6096,787908,243827,787908,243827,781812xem243827,754392l6096,754392,0,754392,0,760476,6096,760476,243827,760476,243827,754392xem243827,585228l6096,585228,0,585228,0,591312,0,754380,6096,754380,6096,591312,243827,591312,243827,585228xem243827,557796l6096,557796,0,557796,0,563880,6096,563880,243827,563880,243827,557796xem243827,388632l6096,388632,0,388632,0,394716,0,557784,6096,557784,6096,394716,243827,394716,243827,388632xem243827,190500l6096,190500,0,190500,0,196596,0,361188,0,367284,6096,367284,243827,367284,243827,361188,6096,361188,6096,196596,243827,196596,243827,190500xem243827,163080l6096,163080,0,163080,0,169164,6096,169164,243827,169164,243827,163080xem249936,781812l243840,781812,243840,787908,243840,950976,249936,950976,249936,787908,249936,781812xem249936,754392l243840,754392,243840,760476,249936,760476,249936,754392xem249936,585228l243840,585228,243840,591312,243840,754380,249936,754380,249936,591312,249936,585228xem249936,557796l243840,557796,243840,563880,249936,563880,249936,557796xem249936,388632l243840,388632,243840,394716,243840,557784,249936,557784,249936,394716,249936,388632xem249936,190500l243840,190500,243840,196596,243840,361188,243840,367284,249936,367284,249936,361188,249936,196596,249936,190500xem249936,163080l243840,163080,243840,169164,249936,169164,249936,163080xem249936,0l243840,0,243840,163068,249936,163068,249936,0xe">
                        <v:fill on="t" focussize="0,0"/>
                        <v:stroke on="f"/>
                        <v:imagedata o:title=""/>
                        <o:lock v:ext="edit" aspectratio="f"/>
                        <v:textbox inset="0mm,0mm,0mm,0mm"/>
                      </v:shape>
                    </v:group>
                  </w:pict>
                </mc:Fallback>
              </mc:AlternateContent>
            </w:r>
            <w:r>
              <w:rPr>
                <w:spacing w:val="-5"/>
                <w:sz w:val="20"/>
              </w:rPr>
              <w:t>Buy</w:t>
            </w:r>
          </w:p>
        </w:tc>
      </w:tr>
      <w:tr w14:paraId="2AD17AF5">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1" w:hRule="atLeast"/>
        </w:trPr>
        <w:tc>
          <w:tcPr>
            <w:tcW w:w="789" w:type="dxa"/>
          </w:tcPr>
          <w:p w14:paraId="7EF07D07">
            <w:pPr>
              <w:pStyle w:val="10"/>
              <w:spacing w:before="21"/>
              <w:ind w:left="25"/>
              <w:jc w:val="left"/>
              <w:rPr>
                <w:sz w:val="20"/>
              </w:rPr>
            </w:pPr>
            <w:r>
              <w:rPr>
                <w:spacing w:val="-10"/>
                <w:sz w:val="20"/>
              </w:rPr>
              <w:t>1</w:t>
            </w:r>
          </w:p>
        </w:tc>
        <w:tc>
          <w:tcPr>
            <w:tcW w:w="803" w:type="dxa"/>
          </w:tcPr>
          <w:p w14:paraId="550BC26D">
            <w:pPr>
              <w:pStyle w:val="10"/>
              <w:spacing w:before="21"/>
              <w:ind w:left="29"/>
              <w:jc w:val="left"/>
              <w:rPr>
                <w:sz w:val="20"/>
              </w:rPr>
            </w:pPr>
            <w:r>
              <w:rPr>
                <w:spacing w:val="-4"/>
                <w:sz w:val="20"/>
              </w:rPr>
              <w:t>Some</w:t>
            </w:r>
          </w:p>
        </w:tc>
        <w:tc>
          <w:tcPr>
            <w:tcW w:w="547" w:type="dxa"/>
          </w:tcPr>
          <w:p w14:paraId="6DC086FF">
            <w:pPr>
              <w:pStyle w:val="10"/>
              <w:spacing w:before="21"/>
              <w:ind w:left="28"/>
              <w:jc w:val="left"/>
              <w:rPr>
                <w:sz w:val="20"/>
              </w:rPr>
            </w:pPr>
            <w:r>
              <w:rPr>
                <w:spacing w:val="-2"/>
                <w:sz w:val="20"/>
              </w:rPr>
              <w:t>Small</w:t>
            </w:r>
          </w:p>
        </w:tc>
        <w:tc>
          <w:tcPr>
            <w:tcW w:w="757" w:type="dxa"/>
          </w:tcPr>
          <w:p w14:paraId="6D446447">
            <w:pPr>
              <w:pStyle w:val="10"/>
              <w:spacing w:before="21"/>
              <w:ind w:left="28"/>
              <w:jc w:val="left"/>
              <w:rPr>
                <w:sz w:val="20"/>
              </w:rPr>
            </w:pPr>
            <w:r>
              <w:rPr>
                <w:spacing w:val="-5"/>
                <w:sz w:val="20"/>
              </w:rPr>
              <w:t>No</w:t>
            </w:r>
          </w:p>
        </w:tc>
        <w:tc>
          <w:tcPr>
            <w:tcW w:w="958" w:type="dxa"/>
          </w:tcPr>
          <w:p w14:paraId="27F2AE9D">
            <w:pPr>
              <w:pStyle w:val="10"/>
              <w:spacing w:before="21"/>
              <w:ind w:left="30"/>
              <w:jc w:val="left"/>
              <w:rPr>
                <w:sz w:val="20"/>
              </w:rPr>
            </w:pPr>
            <w:r>
              <w:rPr>
                <w:spacing w:val="-2"/>
                <w:sz w:val="20"/>
              </w:rPr>
              <w:t>Affordable</w:t>
            </w:r>
          </w:p>
        </w:tc>
        <w:tc>
          <w:tcPr>
            <w:tcW w:w="887" w:type="dxa"/>
            <w:tcBorders>
              <w:right w:val="single" w:color="000000" w:sz="4" w:space="0"/>
            </w:tcBorders>
          </w:tcPr>
          <w:p w14:paraId="00D47A84">
            <w:pPr>
              <w:pStyle w:val="10"/>
              <w:spacing w:before="21"/>
              <w:ind w:left="29"/>
              <w:jc w:val="left"/>
              <w:rPr>
                <w:sz w:val="20"/>
              </w:rPr>
            </w:pPr>
            <w:r>
              <w:rPr>
                <w:spacing w:val="-5"/>
                <w:sz w:val="20"/>
              </w:rPr>
              <w:t>Few</w:t>
            </w:r>
          </w:p>
        </w:tc>
        <w:tc>
          <w:tcPr>
            <w:tcW w:w="464" w:type="dxa"/>
            <w:tcBorders>
              <w:top w:val="nil"/>
              <w:left w:val="single" w:color="000000" w:sz="4" w:space="0"/>
              <w:bottom w:val="nil"/>
              <w:right w:val="single" w:color="000000" w:sz="4" w:space="0"/>
            </w:tcBorders>
          </w:tcPr>
          <w:p w14:paraId="282E9222">
            <w:pPr>
              <w:pStyle w:val="10"/>
              <w:spacing w:before="21"/>
              <w:ind w:left="25" w:right="99"/>
              <w:rPr>
                <w:sz w:val="20"/>
              </w:rPr>
            </w:pPr>
            <w:r>
              <w:rPr>
                <w:spacing w:val="-5"/>
                <w:sz w:val="20"/>
              </w:rPr>
              <w:t>No</w:t>
            </w:r>
          </w:p>
        </w:tc>
      </w:tr>
      <w:tr w14:paraId="13DE7F68">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789" w:type="dxa"/>
          </w:tcPr>
          <w:p w14:paraId="2CB214ED">
            <w:pPr>
              <w:pStyle w:val="10"/>
              <w:spacing w:before="19"/>
              <w:ind w:left="25"/>
              <w:jc w:val="left"/>
              <w:rPr>
                <w:sz w:val="20"/>
              </w:rPr>
            </w:pPr>
            <w:r>
              <w:rPr>
                <w:spacing w:val="-10"/>
                <w:sz w:val="20"/>
              </w:rPr>
              <w:t>2</w:t>
            </w:r>
          </w:p>
        </w:tc>
        <w:tc>
          <w:tcPr>
            <w:tcW w:w="803" w:type="dxa"/>
          </w:tcPr>
          <w:p w14:paraId="6A487BEA">
            <w:pPr>
              <w:pStyle w:val="10"/>
              <w:spacing w:before="19"/>
              <w:ind w:left="29"/>
              <w:jc w:val="left"/>
              <w:rPr>
                <w:sz w:val="20"/>
              </w:rPr>
            </w:pPr>
            <w:r>
              <w:rPr>
                <w:spacing w:val="-4"/>
                <w:sz w:val="20"/>
              </w:rPr>
              <w:t>Many</w:t>
            </w:r>
          </w:p>
        </w:tc>
        <w:tc>
          <w:tcPr>
            <w:tcW w:w="547" w:type="dxa"/>
          </w:tcPr>
          <w:p w14:paraId="795D54CF">
            <w:pPr>
              <w:pStyle w:val="10"/>
              <w:spacing w:before="19"/>
              <w:ind w:left="28"/>
              <w:jc w:val="left"/>
              <w:rPr>
                <w:sz w:val="20"/>
              </w:rPr>
            </w:pPr>
            <w:r>
              <w:rPr>
                <w:spacing w:val="-5"/>
                <w:sz w:val="20"/>
              </w:rPr>
              <w:t>Big</w:t>
            </w:r>
          </w:p>
        </w:tc>
        <w:tc>
          <w:tcPr>
            <w:tcW w:w="757" w:type="dxa"/>
          </w:tcPr>
          <w:p w14:paraId="59B67E30">
            <w:pPr>
              <w:pStyle w:val="10"/>
              <w:spacing w:before="19"/>
              <w:ind w:left="28"/>
              <w:jc w:val="left"/>
              <w:rPr>
                <w:sz w:val="20"/>
              </w:rPr>
            </w:pPr>
            <w:r>
              <w:rPr>
                <w:spacing w:val="-5"/>
                <w:sz w:val="20"/>
              </w:rPr>
              <w:t>No</w:t>
            </w:r>
          </w:p>
        </w:tc>
        <w:tc>
          <w:tcPr>
            <w:tcW w:w="958" w:type="dxa"/>
          </w:tcPr>
          <w:p w14:paraId="4D9FE600">
            <w:pPr>
              <w:pStyle w:val="10"/>
              <w:spacing w:before="19"/>
              <w:ind w:left="30"/>
              <w:jc w:val="left"/>
              <w:rPr>
                <w:sz w:val="20"/>
              </w:rPr>
            </w:pPr>
            <w:r>
              <w:rPr>
                <w:spacing w:val="-2"/>
                <w:sz w:val="20"/>
              </w:rPr>
              <w:t>Expensive</w:t>
            </w:r>
          </w:p>
        </w:tc>
        <w:tc>
          <w:tcPr>
            <w:tcW w:w="887" w:type="dxa"/>
            <w:tcBorders>
              <w:right w:val="single" w:color="000000" w:sz="4" w:space="0"/>
            </w:tcBorders>
          </w:tcPr>
          <w:p w14:paraId="49A1AEA4">
            <w:pPr>
              <w:pStyle w:val="10"/>
              <w:spacing w:before="19"/>
              <w:ind w:left="29"/>
              <w:jc w:val="left"/>
              <w:rPr>
                <w:sz w:val="20"/>
              </w:rPr>
            </w:pPr>
            <w:r>
              <w:rPr>
                <w:spacing w:val="-4"/>
                <w:sz w:val="20"/>
              </w:rPr>
              <w:t>Many</w:t>
            </w:r>
          </w:p>
        </w:tc>
        <w:tc>
          <w:tcPr>
            <w:tcW w:w="464" w:type="dxa"/>
            <w:tcBorders>
              <w:top w:val="nil"/>
              <w:left w:val="single" w:color="000000" w:sz="4" w:space="0"/>
              <w:bottom w:val="nil"/>
              <w:right w:val="single" w:color="000000" w:sz="4" w:space="0"/>
            </w:tcBorders>
          </w:tcPr>
          <w:p w14:paraId="1FA5FC62">
            <w:pPr>
              <w:pStyle w:val="10"/>
              <w:spacing w:before="19"/>
              <w:ind w:left="0" w:right="7"/>
              <w:rPr>
                <w:sz w:val="20"/>
              </w:rPr>
            </w:pPr>
            <w:r>
              <w:rPr>
                <w:spacing w:val="-5"/>
                <w:sz w:val="20"/>
              </w:rPr>
              <w:t>Yes</w:t>
            </w:r>
          </w:p>
        </w:tc>
      </w:tr>
      <w:tr w14:paraId="2AD31402">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789" w:type="dxa"/>
          </w:tcPr>
          <w:p w14:paraId="0960246E">
            <w:pPr>
              <w:pStyle w:val="10"/>
              <w:spacing w:before="19"/>
              <w:ind w:left="25"/>
              <w:jc w:val="left"/>
              <w:rPr>
                <w:sz w:val="20"/>
              </w:rPr>
            </w:pPr>
            <w:r>
              <w:rPr>
                <w:spacing w:val="-10"/>
                <w:sz w:val="20"/>
              </w:rPr>
              <w:t>3</w:t>
            </w:r>
          </w:p>
        </w:tc>
        <w:tc>
          <w:tcPr>
            <w:tcW w:w="803" w:type="dxa"/>
          </w:tcPr>
          <w:p w14:paraId="6FDD1118">
            <w:pPr>
              <w:pStyle w:val="10"/>
              <w:spacing w:before="19"/>
              <w:ind w:left="29"/>
              <w:jc w:val="left"/>
              <w:rPr>
                <w:sz w:val="20"/>
              </w:rPr>
            </w:pPr>
            <w:r>
              <w:rPr>
                <w:spacing w:val="-4"/>
                <w:sz w:val="20"/>
              </w:rPr>
              <w:t>Many</w:t>
            </w:r>
          </w:p>
        </w:tc>
        <w:tc>
          <w:tcPr>
            <w:tcW w:w="547" w:type="dxa"/>
          </w:tcPr>
          <w:p w14:paraId="7BD8B655">
            <w:pPr>
              <w:pStyle w:val="10"/>
              <w:spacing w:before="19"/>
              <w:ind w:left="28"/>
              <w:jc w:val="left"/>
              <w:rPr>
                <w:sz w:val="20"/>
              </w:rPr>
            </w:pPr>
            <w:r>
              <w:rPr>
                <w:spacing w:val="-5"/>
                <w:sz w:val="20"/>
              </w:rPr>
              <w:t>In</w:t>
            </w:r>
          </w:p>
        </w:tc>
        <w:tc>
          <w:tcPr>
            <w:tcW w:w="757" w:type="dxa"/>
          </w:tcPr>
          <w:p w14:paraId="725DB9AF">
            <w:pPr>
              <w:pStyle w:val="10"/>
              <w:spacing w:before="19"/>
              <w:ind w:left="28"/>
              <w:jc w:val="left"/>
              <w:rPr>
                <w:sz w:val="20"/>
              </w:rPr>
            </w:pPr>
            <w:r>
              <w:rPr>
                <w:spacing w:val="-2"/>
                <w:sz w:val="20"/>
              </w:rPr>
              <w:t>Medium</w:t>
            </w:r>
          </w:p>
        </w:tc>
        <w:tc>
          <w:tcPr>
            <w:tcW w:w="958" w:type="dxa"/>
          </w:tcPr>
          <w:p w14:paraId="498C2100">
            <w:pPr>
              <w:pStyle w:val="10"/>
              <w:spacing w:before="19"/>
              <w:ind w:left="30"/>
              <w:jc w:val="left"/>
              <w:rPr>
                <w:sz w:val="20"/>
              </w:rPr>
            </w:pPr>
            <w:r>
              <w:rPr>
                <w:spacing w:val="-5"/>
                <w:sz w:val="20"/>
              </w:rPr>
              <w:t>No</w:t>
            </w:r>
          </w:p>
        </w:tc>
        <w:tc>
          <w:tcPr>
            <w:tcW w:w="887" w:type="dxa"/>
            <w:tcBorders>
              <w:right w:val="single" w:color="000000" w:sz="4" w:space="0"/>
            </w:tcBorders>
          </w:tcPr>
          <w:p w14:paraId="28605380">
            <w:pPr>
              <w:pStyle w:val="10"/>
              <w:spacing w:before="19"/>
              <w:ind w:left="29"/>
              <w:jc w:val="left"/>
              <w:rPr>
                <w:sz w:val="20"/>
              </w:rPr>
            </w:pPr>
            <w:r>
              <w:rPr>
                <w:spacing w:val="-2"/>
                <w:sz w:val="20"/>
              </w:rPr>
              <w:t>Expensive</w:t>
            </w:r>
          </w:p>
        </w:tc>
        <w:tc>
          <w:tcPr>
            <w:tcW w:w="464" w:type="dxa"/>
            <w:tcBorders>
              <w:top w:val="nil"/>
              <w:left w:val="single" w:color="000000" w:sz="4" w:space="0"/>
              <w:bottom w:val="nil"/>
              <w:right w:val="single" w:color="000000" w:sz="4" w:space="0"/>
            </w:tcBorders>
          </w:tcPr>
          <w:p w14:paraId="2AF060C5">
            <w:pPr>
              <w:pStyle w:val="10"/>
              <w:spacing w:before="19"/>
              <w:ind w:left="32" w:right="7"/>
              <w:rPr>
                <w:sz w:val="20"/>
              </w:rPr>
            </w:pPr>
            <w:r>
              <w:rPr>
                <w:spacing w:val="-5"/>
                <w:sz w:val="20"/>
              </w:rPr>
              <w:t>Few</w:t>
            </w:r>
          </w:p>
        </w:tc>
      </w:tr>
      <w:tr w14:paraId="6C1BBE8D">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8" w:hRule="atLeast"/>
        </w:trPr>
        <w:tc>
          <w:tcPr>
            <w:tcW w:w="789" w:type="dxa"/>
          </w:tcPr>
          <w:p w14:paraId="6AA20E64">
            <w:pPr>
              <w:pStyle w:val="10"/>
              <w:spacing w:before="19"/>
              <w:ind w:left="25"/>
              <w:jc w:val="left"/>
              <w:rPr>
                <w:sz w:val="20"/>
              </w:rPr>
            </w:pPr>
            <w:r>
              <w:rPr>
                <w:spacing w:val="-10"/>
                <w:sz w:val="20"/>
              </w:rPr>
              <w:t>4</w:t>
            </w:r>
          </w:p>
        </w:tc>
        <w:tc>
          <w:tcPr>
            <w:tcW w:w="803" w:type="dxa"/>
          </w:tcPr>
          <w:p w14:paraId="71FEB336">
            <w:pPr>
              <w:pStyle w:val="10"/>
              <w:spacing w:before="19"/>
              <w:ind w:left="29"/>
              <w:jc w:val="left"/>
              <w:rPr>
                <w:sz w:val="20"/>
              </w:rPr>
            </w:pPr>
            <w:r>
              <w:rPr>
                <w:spacing w:val="-4"/>
                <w:sz w:val="20"/>
              </w:rPr>
              <w:t>Many</w:t>
            </w:r>
          </w:p>
        </w:tc>
        <w:tc>
          <w:tcPr>
            <w:tcW w:w="547" w:type="dxa"/>
          </w:tcPr>
          <w:p w14:paraId="1F944D91">
            <w:pPr>
              <w:pStyle w:val="10"/>
              <w:spacing w:before="19"/>
              <w:ind w:left="28"/>
              <w:jc w:val="left"/>
              <w:rPr>
                <w:sz w:val="20"/>
              </w:rPr>
            </w:pPr>
            <w:r>
              <w:rPr>
                <w:spacing w:val="-2"/>
                <w:sz w:val="20"/>
              </w:rPr>
              <w:t>Small</w:t>
            </w:r>
          </w:p>
        </w:tc>
        <w:tc>
          <w:tcPr>
            <w:tcW w:w="757" w:type="dxa"/>
          </w:tcPr>
          <w:p w14:paraId="746795E3">
            <w:pPr>
              <w:pStyle w:val="10"/>
              <w:spacing w:before="19"/>
              <w:ind w:left="28"/>
              <w:jc w:val="left"/>
              <w:rPr>
                <w:sz w:val="20"/>
              </w:rPr>
            </w:pPr>
            <w:r>
              <w:rPr>
                <w:spacing w:val="-5"/>
                <w:sz w:val="20"/>
              </w:rPr>
              <w:t>No</w:t>
            </w:r>
          </w:p>
        </w:tc>
        <w:tc>
          <w:tcPr>
            <w:tcW w:w="958" w:type="dxa"/>
          </w:tcPr>
          <w:p w14:paraId="67247F8E">
            <w:pPr>
              <w:pStyle w:val="10"/>
              <w:spacing w:before="19"/>
              <w:ind w:left="30"/>
              <w:jc w:val="left"/>
              <w:rPr>
                <w:sz w:val="20"/>
              </w:rPr>
            </w:pPr>
            <w:r>
              <w:rPr>
                <w:spacing w:val="-2"/>
                <w:sz w:val="20"/>
              </w:rPr>
              <w:t>Affordable</w:t>
            </w:r>
          </w:p>
        </w:tc>
        <w:tc>
          <w:tcPr>
            <w:tcW w:w="887" w:type="dxa"/>
            <w:tcBorders>
              <w:right w:val="single" w:color="000000" w:sz="4" w:space="0"/>
            </w:tcBorders>
          </w:tcPr>
          <w:p w14:paraId="47B4487E">
            <w:pPr>
              <w:pStyle w:val="10"/>
              <w:spacing w:before="19"/>
              <w:ind w:left="29"/>
              <w:jc w:val="left"/>
              <w:rPr>
                <w:sz w:val="20"/>
              </w:rPr>
            </w:pPr>
            <w:r>
              <w:rPr>
                <w:spacing w:val="-4"/>
                <w:sz w:val="20"/>
              </w:rPr>
              <w:t>Many</w:t>
            </w:r>
          </w:p>
        </w:tc>
        <w:tc>
          <w:tcPr>
            <w:tcW w:w="464" w:type="dxa"/>
            <w:tcBorders>
              <w:top w:val="nil"/>
              <w:left w:val="single" w:color="000000" w:sz="4" w:space="0"/>
              <w:bottom w:val="single" w:color="000000" w:sz="4" w:space="0"/>
              <w:right w:val="single" w:color="000000" w:sz="4" w:space="0"/>
            </w:tcBorders>
          </w:tcPr>
          <w:p w14:paraId="0F525007">
            <w:pPr>
              <w:pStyle w:val="10"/>
              <w:spacing w:before="19"/>
              <w:ind w:left="0" w:right="7"/>
              <w:rPr>
                <w:sz w:val="20"/>
              </w:rPr>
            </w:pPr>
            <w:r>
              <w:rPr>
                <w:spacing w:val="-5"/>
                <w:sz w:val="20"/>
              </w:rPr>
              <w:t>Yes</w:t>
            </w:r>
          </w:p>
        </w:tc>
      </w:tr>
    </w:tbl>
    <w:p w14:paraId="13CA8093">
      <w:pPr>
        <w:pStyle w:val="7"/>
        <w:spacing w:before="180"/>
      </w:pPr>
    </w:p>
    <w:p w14:paraId="423405C5">
      <w:pPr>
        <w:pStyle w:val="9"/>
        <w:numPr>
          <w:ilvl w:val="0"/>
          <w:numId w:val="5"/>
        </w:numPr>
        <w:tabs>
          <w:tab w:val="left" w:pos="506"/>
        </w:tabs>
        <w:spacing w:before="0" w:after="0" w:line="240" w:lineRule="auto"/>
        <w:ind w:left="506" w:right="0" w:hanging="220"/>
        <w:jc w:val="both"/>
        <w:rPr>
          <w:sz w:val="22"/>
        </w:rPr>
      </w:pPr>
      <w:r>
        <w:rPr>
          <w:sz w:val="22"/>
        </w:rPr>
        <w:t>Develop</w:t>
      </w:r>
      <w:r>
        <w:rPr>
          <w:spacing w:val="-5"/>
          <w:sz w:val="22"/>
        </w:rPr>
        <w:t xml:space="preserve"> </w:t>
      </w:r>
      <w:r>
        <w:rPr>
          <w:sz w:val="22"/>
        </w:rPr>
        <w:t>a</w:t>
      </w:r>
      <w:r>
        <w:rPr>
          <w:spacing w:val="-3"/>
          <w:sz w:val="22"/>
        </w:rPr>
        <w:t xml:space="preserve"> </w:t>
      </w:r>
      <w:r>
        <w:rPr>
          <w:sz w:val="22"/>
        </w:rPr>
        <w:t>Python</w:t>
      </w:r>
      <w:r>
        <w:rPr>
          <w:spacing w:val="-6"/>
          <w:sz w:val="22"/>
        </w:rPr>
        <w:t xml:space="preserve"> </w:t>
      </w:r>
      <w:r>
        <w:rPr>
          <w:sz w:val="22"/>
        </w:rPr>
        <w:t>code</w:t>
      </w:r>
      <w:r>
        <w:rPr>
          <w:spacing w:val="-5"/>
          <w:sz w:val="22"/>
        </w:rPr>
        <w:t xml:space="preserve"> </w:t>
      </w:r>
      <w:r>
        <w:rPr>
          <w:sz w:val="22"/>
        </w:rPr>
        <w:t>for</w:t>
      </w:r>
      <w:r>
        <w:rPr>
          <w:spacing w:val="-3"/>
          <w:sz w:val="22"/>
        </w:rPr>
        <w:t xml:space="preserve"> </w:t>
      </w:r>
      <w:r>
        <w:rPr>
          <w:sz w:val="22"/>
        </w:rPr>
        <w:t>implementing</w:t>
      </w:r>
      <w:r>
        <w:rPr>
          <w:spacing w:val="-6"/>
          <w:sz w:val="22"/>
        </w:rPr>
        <w:t xml:space="preserve"> </w:t>
      </w:r>
      <w:r>
        <w:rPr>
          <w:sz w:val="22"/>
        </w:rPr>
        <w:t>Polynomial</w:t>
      </w:r>
      <w:r>
        <w:rPr>
          <w:spacing w:val="-2"/>
          <w:sz w:val="22"/>
        </w:rPr>
        <w:t xml:space="preserve"> </w:t>
      </w:r>
      <w:r>
        <w:rPr>
          <w:sz w:val="22"/>
        </w:rPr>
        <w:t>regression</w:t>
      </w:r>
      <w:r>
        <w:rPr>
          <w:spacing w:val="-6"/>
          <w:sz w:val="22"/>
        </w:rPr>
        <w:t xml:space="preserve"> </w:t>
      </w:r>
      <w:r>
        <w:rPr>
          <w:sz w:val="22"/>
        </w:rPr>
        <w:t>and</w:t>
      </w:r>
      <w:r>
        <w:rPr>
          <w:spacing w:val="-3"/>
          <w:sz w:val="22"/>
        </w:rPr>
        <w:t xml:space="preserve"> </w:t>
      </w:r>
      <w:r>
        <w:rPr>
          <w:sz w:val="22"/>
        </w:rPr>
        <w:t>show</w:t>
      </w:r>
      <w:r>
        <w:rPr>
          <w:spacing w:val="-4"/>
          <w:sz w:val="22"/>
        </w:rPr>
        <w:t xml:space="preserve"> </w:t>
      </w:r>
      <w:r>
        <w:rPr>
          <w:sz w:val="22"/>
        </w:rPr>
        <w:t>its</w:t>
      </w:r>
      <w:r>
        <w:rPr>
          <w:spacing w:val="-2"/>
          <w:sz w:val="22"/>
        </w:rPr>
        <w:t xml:space="preserve"> performance.</w:t>
      </w:r>
    </w:p>
    <w:p w14:paraId="3FE23D7A">
      <w:pPr>
        <w:pStyle w:val="7"/>
        <w:spacing w:before="37"/>
      </w:pPr>
    </w:p>
    <w:p w14:paraId="5C90DF5A">
      <w:pPr>
        <w:pStyle w:val="9"/>
        <w:numPr>
          <w:ilvl w:val="0"/>
          <w:numId w:val="5"/>
        </w:numPr>
        <w:tabs>
          <w:tab w:val="left" w:pos="506"/>
        </w:tabs>
        <w:spacing w:before="0" w:after="0" w:line="240" w:lineRule="auto"/>
        <w:ind w:left="506" w:right="0" w:hanging="220"/>
        <w:jc w:val="both"/>
        <w:rPr>
          <w:sz w:val="22"/>
        </w:rPr>
      </w:pPr>
      <w:r>
        <w:rPr>
          <w:sz w:val="22"/>
        </w:rPr>
        <w:t>Develop</w:t>
      </w:r>
      <w:r>
        <w:rPr>
          <w:spacing w:val="-3"/>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5"/>
          <w:sz w:val="22"/>
        </w:rPr>
        <w:t xml:space="preserve"> </w:t>
      </w:r>
      <w:r>
        <w:rPr>
          <w:sz w:val="22"/>
        </w:rPr>
        <w:t>for</w:t>
      </w:r>
      <w:r>
        <w:rPr>
          <w:spacing w:val="-2"/>
          <w:sz w:val="22"/>
        </w:rPr>
        <w:t xml:space="preserve"> </w:t>
      </w:r>
      <w:r>
        <w:rPr>
          <w:sz w:val="22"/>
        </w:rPr>
        <w:t>implementing</w:t>
      </w:r>
      <w:r>
        <w:rPr>
          <w:spacing w:val="-5"/>
          <w:sz w:val="22"/>
        </w:rPr>
        <w:t xml:space="preserve"> </w:t>
      </w:r>
      <w:r>
        <w:rPr>
          <w:sz w:val="22"/>
        </w:rPr>
        <w:t>the</w:t>
      </w:r>
      <w:r>
        <w:rPr>
          <w:spacing w:val="-3"/>
          <w:sz w:val="22"/>
        </w:rPr>
        <w:t xml:space="preserve"> </w:t>
      </w:r>
      <w:r>
        <w:rPr>
          <w:sz w:val="22"/>
        </w:rPr>
        <w:t>KNN</w:t>
      </w:r>
      <w:r>
        <w:rPr>
          <w:spacing w:val="-6"/>
          <w:sz w:val="22"/>
        </w:rPr>
        <w:t xml:space="preserve"> </w:t>
      </w:r>
      <w:r>
        <w:rPr>
          <w:sz w:val="22"/>
        </w:rPr>
        <w:t>algorithm</w:t>
      </w:r>
      <w:r>
        <w:rPr>
          <w:spacing w:val="-6"/>
          <w:sz w:val="22"/>
        </w:rPr>
        <w:t xml:space="preserve"> </w:t>
      </w:r>
      <w:r>
        <w:rPr>
          <w:sz w:val="22"/>
        </w:rPr>
        <w:t>with</w:t>
      </w:r>
      <w:r>
        <w:rPr>
          <w:spacing w:val="-2"/>
          <w:sz w:val="22"/>
        </w:rPr>
        <w:t xml:space="preserve"> </w:t>
      </w:r>
      <w:r>
        <w:rPr>
          <w:sz w:val="22"/>
        </w:rPr>
        <w:t>an</w:t>
      </w:r>
      <w:r>
        <w:rPr>
          <w:spacing w:val="-4"/>
          <w:sz w:val="22"/>
        </w:rPr>
        <w:t xml:space="preserve"> </w:t>
      </w:r>
      <w:r>
        <w:rPr>
          <w:spacing w:val="-2"/>
          <w:sz w:val="22"/>
        </w:rPr>
        <w:t>example.</w:t>
      </w:r>
    </w:p>
    <w:p w14:paraId="23A5205E">
      <w:pPr>
        <w:pStyle w:val="9"/>
        <w:spacing w:after="0" w:line="240" w:lineRule="auto"/>
        <w:jc w:val="both"/>
        <w:rPr>
          <w:sz w:val="22"/>
        </w:rPr>
        <w:sectPr>
          <w:headerReference r:id="rId6" w:type="default"/>
          <w:pgSz w:w="11910" w:h="16840"/>
          <w:pgMar w:top="1700" w:right="566" w:bottom="280" w:left="566" w:header="276" w:footer="0" w:gutter="0"/>
          <w:cols w:space="720" w:num="1"/>
        </w:sectPr>
      </w:pPr>
    </w:p>
    <w:p w14:paraId="2DCF3C4D">
      <w:pPr>
        <w:pStyle w:val="4"/>
        <w:ind w:right="719"/>
      </w:pPr>
      <w:r>
        <w:t>MODEL</w:t>
      </w:r>
      <w:r>
        <w:rPr>
          <w:spacing w:val="-2"/>
        </w:rPr>
        <w:t xml:space="preserve"> </w:t>
      </w:r>
      <w:r>
        <w:t>LBORATORY EXAM</w:t>
      </w:r>
      <w:r>
        <w:rPr>
          <w:spacing w:val="58"/>
        </w:rPr>
        <w:t xml:space="preserve"> </w:t>
      </w:r>
      <w:r>
        <w:t>ITA06 :</w:t>
      </w:r>
      <w:r>
        <w:rPr>
          <w:spacing w:val="-2"/>
        </w:rPr>
        <w:t xml:space="preserve"> </w:t>
      </w:r>
      <w:r>
        <w:t>Machine</w:t>
      </w:r>
      <w:r>
        <w:rPr>
          <w:spacing w:val="-1"/>
        </w:rPr>
        <w:t xml:space="preserve"> </w:t>
      </w:r>
      <w:r>
        <w:rPr>
          <w:spacing w:val="-2"/>
        </w:rPr>
        <w:t>Learning</w:t>
      </w:r>
    </w:p>
    <w:p w14:paraId="24D2F780">
      <w:pPr>
        <w:pStyle w:val="9"/>
        <w:numPr>
          <w:ilvl w:val="0"/>
          <w:numId w:val="6"/>
        </w:numPr>
        <w:tabs>
          <w:tab w:val="left" w:pos="523"/>
        </w:tabs>
        <w:spacing w:before="179" w:after="0" w:line="259" w:lineRule="auto"/>
        <w:ind w:left="286" w:right="275" w:firstLine="0"/>
        <w:jc w:val="both"/>
        <w:rPr>
          <w:sz w:val="22"/>
        </w:rPr>
      </w:pPr>
      <w:r>
        <w:rPr>
          <w:sz w:val="22"/>
        </w:rPr>
        <w:t>Julia decides to compare the performance of different machine learning algorithms for this task. She splits her data into a training set and a test set and trains several models, including Decision Tree Classifier, Logistic Regression,</w:t>
      </w:r>
      <w:r>
        <w:rPr>
          <w:spacing w:val="-1"/>
          <w:sz w:val="22"/>
        </w:rPr>
        <w:t xml:space="preserve"> </w:t>
      </w:r>
      <w:r>
        <w:rPr>
          <w:sz w:val="22"/>
        </w:rPr>
        <w:t>KNN</w:t>
      </w:r>
      <w:r>
        <w:rPr>
          <w:spacing w:val="-2"/>
          <w:sz w:val="22"/>
        </w:rPr>
        <w:t xml:space="preserve"> </w:t>
      </w:r>
      <w:r>
        <w:rPr>
          <w:sz w:val="22"/>
        </w:rPr>
        <w:t>Classifier.</w:t>
      </w:r>
      <w:r>
        <w:rPr>
          <w:spacing w:val="-4"/>
          <w:sz w:val="22"/>
        </w:rPr>
        <w:t xml:space="preserve"> </w:t>
      </w:r>
      <w:r>
        <w:rPr>
          <w:sz w:val="22"/>
        </w:rPr>
        <w:t>Julia</w:t>
      </w:r>
      <w:r>
        <w:rPr>
          <w:spacing w:val="-1"/>
          <w:sz w:val="22"/>
        </w:rPr>
        <w:t xml:space="preserve"> </w:t>
      </w:r>
      <w:r>
        <w:rPr>
          <w:sz w:val="22"/>
        </w:rPr>
        <w:t>wants</w:t>
      </w:r>
      <w:r>
        <w:rPr>
          <w:spacing w:val="-3"/>
          <w:sz w:val="22"/>
        </w:rPr>
        <w:t xml:space="preserve"> </w:t>
      </w:r>
      <w:r>
        <w:rPr>
          <w:sz w:val="22"/>
        </w:rPr>
        <w:t>the</w:t>
      </w:r>
      <w:r>
        <w:rPr>
          <w:spacing w:val="-3"/>
          <w:sz w:val="22"/>
        </w:rPr>
        <w:t xml:space="preserve"> </w:t>
      </w:r>
      <w:r>
        <w:rPr>
          <w:sz w:val="22"/>
        </w:rPr>
        <w:t>performance</w:t>
      </w:r>
      <w:r>
        <w:rPr>
          <w:spacing w:val="-1"/>
          <w:sz w:val="22"/>
        </w:rPr>
        <w:t xml:space="preserve"> </w:t>
      </w:r>
      <w:r>
        <w:rPr>
          <w:sz w:val="22"/>
        </w:rPr>
        <w:t>measures</w:t>
      </w:r>
      <w:r>
        <w:rPr>
          <w:spacing w:val="-1"/>
          <w:sz w:val="22"/>
        </w:rPr>
        <w:t xml:space="preserve"> </w:t>
      </w:r>
      <w:r>
        <w:rPr>
          <w:sz w:val="22"/>
        </w:rPr>
        <w:t>based</w:t>
      </w:r>
      <w:r>
        <w:rPr>
          <w:spacing w:val="-1"/>
          <w:sz w:val="22"/>
        </w:rPr>
        <w:t xml:space="preserve"> </w:t>
      </w:r>
      <w:r>
        <w:rPr>
          <w:sz w:val="22"/>
        </w:rPr>
        <w:t>on</w:t>
      </w:r>
      <w:r>
        <w:rPr>
          <w:spacing w:val="-1"/>
          <w:sz w:val="22"/>
        </w:rPr>
        <w:t xml:space="preserve"> </w:t>
      </w:r>
      <w:r>
        <w:rPr>
          <w:sz w:val="22"/>
        </w:rPr>
        <w:t>accuracy</w:t>
      </w:r>
      <w:r>
        <w:rPr>
          <w:spacing w:val="-4"/>
          <w:sz w:val="22"/>
        </w:rPr>
        <w:t xml:space="preserve"> </w:t>
      </w:r>
      <w:r>
        <w:rPr>
          <w:sz w:val="22"/>
        </w:rPr>
        <w:t>and</w:t>
      </w:r>
      <w:r>
        <w:rPr>
          <w:spacing w:val="-1"/>
          <w:sz w:val="22"/>
        </w:rPr>
        <w:t xml:space="preserve"> </w:t>
      </w:r>
      <w:r>
        <w:rPr>
          <w:sz w:val="22"/>
        </w:rPr>
        <w:t>speed</w:t>
      </w:r>
      <w:r>
        <w:rPr>
          <w:spacing w:val="-1"/>
          <w:sz w:val="22"/>
        </w:rPr>
        <w:t xml:space="preserve"> </w:t>
      </w:r>
      <w:r>
        <w:rPr>
          <w:sz w:val="22"/>
        </w:rPr>
        <w:t>of</w:t>
      </w:r>
      <w:r>
        <w:rPr>
          <w:spacing w:val="-1"/>
          <w:sz w:val="22"/>
        </w:rPr>
        <w:t xml:space="preserve"> </w:t>
      </w:r>
      <w:r>
        <w:rPr>
          <w:sz w:val="22"/>
        </w:rPr>
        <w:t>execution.</w:t>
      </w:r>
      <w:r>
        <w:rPr>
          <w:spacing w:val="-1"/>
          <w:sz w:val="22"/>
        </w:rPr>
        <w:t xml:space="preserve"> </w:t>
      </w:r>
      <w:r>
        <w:rPr>
          <w:sz w:val="22"/>
        </w:rPr>
        <w:t>Help her do the comparison of the classification algorithms. Use Itir.csv flowers dataset.</w:t>
      </w:r>
    </w:p>
    <w:p w14:paraId="68A3C85B">
      <w:pPr>
        <w:pStyle w:val="9"/>
        <w:numPr>
          <w:ilvl w:val="0"/>
          <w:numId w:val="6"/>
        </w:numPr>
        <w:tabs>
          <w:tab w:val="left" w:pos="542"/>
        </w:tabs>
        <w:spacing w:before="158" w:after="0" w:line="256" w:lineRule="auto"/>
        <w:ind w:left="286" w:right="275" w:firstLine="0"/>
        <w:jc w:val="both"/>
        <w:rPr>
          <w:sz w:val="22"/>
        </w:rPr>
      </w:pPr>
      <w:r>
        <w:rPr>
          <w:sz w:val="22"/>
        </w:rPr>
        <w:t>For a given set of training data examples stored in a .CSV file, implement and demonstrate the Candidate- Elimination algorithm to output a description of the set of all hypotheses consistent with the training examples.</w:t>
      </w:r>
    </w:p>
    <w:p w14:paraId="658B002E">
      <w:pPr>
        <w:pStyle w:val="7"/>
        <w:spacing w:before="4"/>
        <w:rPr>
          <w:sz w:val="16"/>
        </w:rPr>
      </w:pPr>
    </w:p>
    <w:tbl>
      <w:tblPr>
        <w:tblStyle w:val="6"/>
        <w:tblW w:w="0" w:type="auto"/>
        <w:tblInd w:w="3002"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734"/>
        <w:gridCol w:w="546"/>
        <w:gridCol w:w="536"/>
        <w:gridCol w:w="780"/>
        <w:gridCol w:w="892"/>
        <w:gridCol w:w="1315"/>
      </w:tblGrid>
      <w:tr w14:paraId="49AAACF6">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0" w:hRule="atLeast"/>
        </w:trPr>
        <w:tc>
          <w:tcPr>
            <w:tcW w:w="734" w:type="dxa"/>
          </w:tcPr>
          <w:p w14:paraId="26BD9D9F">
            <w:pPr>
              <w:pStyle w:val="10"/>
              <w:spacing w:before="20"/>
              <w:ind w:left="106"/>
              <w:jc w:val="left"/>
              <w:rPr>
                <w:sz w:val="20"/>
              </w:rPr>
            </w:pPr>
            <w:r>
              <w:rPr>
                <w:spacing w:val="-2"/>
                <w:sz w:val="20"/>
              </w:rPr>
              <w:t>Shape</w:t>
            </w:r>
          </w:p>
        </w:tc>
        <w:tc>
          <w:tcPr>
            <w:tcW w:w="546" w:type="dxa"/>
          </w:tcPr>
          <w:p w14:paraId="72EE3ABA">
            <w:pPr>
              <w:pStyle w:val="10"/>
              <w:spacing w:before="20"/>
              <w:ind w:left="7"/>
              <w:rPr>
                <w:sz w:val="20"/>
              </w:rPr>
            </w:pPr>
            <w:r>
              <w:rPr>
                <w:spacing w:val="-4"/>
                <w:sz w:val="20"/>
              </w:rPr>
              <w:t>Size</w:t>
            </w:r>
          </w:p>
        </w:tc>
        <w:tc>
          <w:tcPr>
            <w:tcW w:w="536" w:type="dxa"/>
          </w:tcPr>
          <w:p w14:paraId="364A1853">
            <w:pPr>
              <w:pStyle w:val="10"/>
              <w:spacing w:before="20"/>
              <w:ind w:left="7"/>
              <w:rPr>
                <w:sz w:val="20"/>
              </w:rPr>
            </w:pPr>
            <w:r>
              <w:rPr>
                <w:spacing w:val="-2"/>
                <w:sz w:val="20"/>
              </w:rPr>
              <w:t>Color</w:t>
            </w:r>
          </w:p>
        </w:tc>
        <w:tc>
          <w:tcPr>
            <w:tcW w:w="780" w:type="dxa"/>
          </w:tcPr>
          <w:p w14:paraId="6C0674C6">
            <w:pPr>
              <w:pStyle w:val="10"/>
              <w:spacing w:before="20"/>
              <w:ind w:left="6"/>
              <w:rPr>
                <w:sz w:val="20"/>
              </w:rPr>
            </w:pPr>
            <w:r>
              <w:rPr>
                <w:spacing w:val="-2"/>
                <w:sz w:val="20"/>
              </w:rPr>
              <w:t>Surface</w:t>
            </w:r>
          </w:p>
        </w:tc>
        <w:tc>
          <w:tcPr>
            <w:tcW w:w="892" w:type="dxa"/>
          </w:tcPr>
          <w:p w14:paraId="3B8BA3B2">
            <w:pPr>
              <w:pStyle w:val="10"/>
              <w:spacing w:before="20"/>
              <w:ind w:left="28"/>
              <w:jc w:val="left"/>
              <w:rPr>
                <w:sz w:val="20"/>
              </w:rPr>
            </w:pPr>
            <w:r>
              <w:rPr>
                <w:spacing w:val="-2"/>
                <w:sz w:val="20"/>
              </w:rPr>
              <w:t>Thickness</w:t>
            </w:r>
          </w:p>
        </w:tc>
        <w:tc>
          <w:tcPr>
            <w:tcW w:w="1315" w:type="dxa"/>
          </w:tcPr>
          <w:p w14:paraId="360E54C1">
            <w:pPr>
              <w:pStyle w:val="10"/>
              <w:spacing w:before="20"/>
              <w:ind w:left="29"/>
              <w:jc w:val="left"/>
              <w:rPr>
                <w:sz w:val="20"/>
              </w:rPr>
            </w:pPr>
            <w:r>
              <w:rPr>
                <w:sz w:val="20"/>
              </w:rPr>
              <w:t>Target</w:t>
            </w:r>
            <w:r>
              <w:rPr>
                <w:spacing w:val="-5"/>
                <w:sz w:val="20"/>
              </w:rPr>
              <w:t xml:space="preserve"> </w:t>
            </w:r>
            <w:r>
              <w:rPr>
                <w:spacing w:val="-2"/>
                <w:sz w:val="20"/>
              </w:rPr>
              <w:t>Concept</w:t>
            </w:r>
          </w:p>
        </w:tc>
      </w:tr>
      <w:tr w14:paraId="35AF20D9">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734" w:type="dxa"/>
          </w:tcPr>
          <w:p w14:paraId="6481DBC1">
            <w:pPr>
              <w:pStyle w:val="10"/>
              <w:spacing w:before="19"/>
              <w:ind w:left="24"/>
              <w:jc w:val="left"/>
              <w:rPr>
                <w:sz w:val="20"/>
              </w:rPr>
            </w:pPr>
            <w:r>
              <w:rPr>
                <w:spacing w:val="-2"/>
                <w:sz w:val="20"/>
              </w:rPr>
              <w:t>Circular</w:t>
            </w:r>
          </w:p>
        </w:tc>
        <w:tc>
          <w:tcPr>
            <w:tcW w:w="546" w:type="dxa"/>
          </w:tcPr>
          <w:p w14:paraId="6614FEFD">
            <w:pPr>
              <w:pStyle w:val="10"/>
              <w:spacing w:before="19"/>
              <w:ind w:left="7" w:right="5"/>
              <w:rPr>
                <w:sz w:val="20"/>
              </w:rPr>
            </w:pPr>
            <w:r>
              <w:rPr>
                <w:spacing w:val="-2"/>
                <w:sz w:val="20"/>
              </w:rPr>
              <w:t>Large</w:t>
            </w:r>
          </w:p>
        </w:tc>
        <w:tc>
          <w:tcPr>
            <w:tcW w:w="536" w:type="dxa"/>
          </w:tcPr>
          <w:p w14:paraId="3EBD1441">
            <w:pPr>
              <w:pStyle w:val="10"/>
              <w:spacing w:before="19"/>
              <w:ind w:left="7" w:right="21"/>
              <w:rPr>
                <w:sz w:val="20"/>
              </w:rPr>
            </w:pPr>
            <w:r>
              <w:rPr>
                <w:spacing w:val="-2"/>
                <w:sz w:val="20"/>
              </w:rPr>
              <w:t>Light</w:t>
            </w:r>
          </w:p>
        </w:tc>
        <w:tc>
          <w:tcPr>
            <w:tcW w:w="780" w:type="dxa"/>
          </w:tcPr>
          <w:p w14:paraId="7BF07BF8">
            <w:pPr>
              <w:pStyle w:val="10"/>
              <w:spacing w:before="19"/>
              <w:ind w:left="6" w:right="77"/>
              <w:rPr>
                <w:sz w:val="20"/>
              </w:rPr>
            </w:pPr>
            <w:r>
              <w:rPr>
                <w:spacing w:val="-2"/>
                <w:sz w:val="20"/>
              </w:rPr>
              <w:t>Smooth</w:t>
            </w:r>
          </w:p>
        </w:tc>
        <w:tc>
          <w:tcPr>
            <w:tcW w:w="892" w:type="dxa"/>
          </w:tcPr>
          <w:p w14:paraId="0DF6FF4C">
            <w:pPr>
              <w:pStyle w:val="10"/>
              <w:spacing w:before="19"/>
              <w:ind w:left="28"/>
              <w:jc w:val="left"/>
              <w:rPr>
                <w:sz w:val="20"/>
              </w:rPr>
            </w:pPr>
            <w:r>
              <w:rPr>
                <w:spacing w:val="-2"/>
                <w:sz w:val="20"/>
              </w:rPr>
              <w:t>Thick</w:t>
            </w:r>
          </w:p>
        </w:tc>
        <w:tc>
          <w:tcPr>
            <w:tcW w:w="1315" w:type="dxa"/>
          </w:tcPr>
          <w:p w14:paraId="5A60984F">
            <w:pPr>
              <w:pStyle w:val="10"/>
              <w:spacing w:before="19"/>
              <w:ind w:left="29"/>
              <w:jc w:val="left"/>
              <w:rPr>
                <w:sz w:val="20"/>
              </w:rPr>
            </w:pPr>
            <w:r>
              <w:rPr>
                <w:sz w:val="20"/>
              </w:rPr>
              <w:t>Malignant</w:t>
            </w:r>
            <w:r>
              <w:rPr>
                <w:spacing w:val="-11"/>
                <w:sz w:val="20"/>
              </w:rPr>
              <w:t xml:space="preserve"> </w:t>
            </w:r>
            <w:r>
              <w:rPr>
                <w:spacing w:val="-5"/>
                <w:sz w:val="20"/>
              </w:rPr>
              <w:t>(+)</w:t>
            </w:r>
          </w:p>
        </w:tc>
      </w:tr>
      <w:tr w14:paraId="009CF096">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734" w:type="dxa"/>
          </w:tcPr>
          <w:p w14:paraId="4EDDE8A1">
            <w:pPr>
              <w:pStyle w:val="10"/>
              <w:spacing w:before="21"/>
              <w:ind w:left="24"/>
              <w:jc w:val="left"/>
              <w:rPr>
                <w:sz w:val="20"/>
              </w:rPr>
            </w:pPr>
            <w:r>
              <w:rPr>
                <w:spacing w:val="-2"/>
                <w:sz w:val="20"/>
              </w:rPr>
              <w:t>Circular</w:t>
            </w:r>
          </w:p>
        </w:tc>
        <w:tc>
          <w:tcPr>
            <w:tcW w:w="546" w:type="dxa"/>
          </w:tcPr>
          <w:p w14:paraId="4B28B36F">
            <w:pPr>
              <w:pStyle w:val="10"/>
              <w:spacing w:before="21"/>
              <w:ind w:left="7" w:right="5"/>
              <w:rPr>
                <w:sz w:val="20"/>
              </w:rPr>
            </w:pPr>
            <w:r>
              <w:rPr>
                <w:spacing w:val="-2"/>
                <w:sz w:val="20"/>
              </w:rPr>
              <w:t>Large</w:t>
            </w:r>
          </w:p>
        </w:tc>
        <w:tc>
          <w:tcPr>
            <w:tcW w:w="536" w:type="dxa"/>
          </w:tcPr>
          <w:p w14:paraId="4E8650E4">
            <w:pPr>
              <w:pStyle w:val="10"/>
              <w:spacing w:before="21"/>
              <w:ind w:left="7" w:right="21"/>
              <w:rPr>
                <w:sz w:val="20"/>
              </w:rPr>
            </w:pPr>
            <w:r>
              <w:rPr>
                <w:spacing w:val="-2"/>
                <w:sz w:val="20"/>
              </w:rPr>
              <w:t>Light</w:t>
            </w:r>
          </w:p>
        </w:tc>
        <w:tc>
          <w:tcPr>
            <w:tcW w:w="780" w:type="dxa"/>
          </w:tcPr>
          <w:p w14:paraId="493D10C7">
            <w:pPr>
              <w:pStyle w:val="10"/>
              <w:spacing w:before="21"/>
              <w:ind w:left="6" w:right="3"/>
              <w:rPr>
                <w:sz w:val="20"/>
              </w:rPr>
            </w:pPr>
            <w:r>
              <w:rPr>
                <w:spacing w:val="-2"/>
                <w:sz w:val="20"/>
              </w:rPr>
              <w:t>Irregular</w:t>
            </w:r>
          </w:p>
        </w:tc>
        <w:tc>
          <w:tcPr>
            <w:tcW w:w="892" w:type="dxa"/>
          </w:tcPr>
          <w:p w14:paraId="5DF0F32A">
            <w:pPr>
              <w:pStyle w:val="10"/>
              <w:spacing w:before="21"/>
              <w:ind w:left="28"/>
              <w:jc w:val="left"/>
              <w:rPr>
                <w:sz w:val="20"/>
              </w:rPr>
            </w:pPr>
            <w:r>
              <w:rPr>
                <w:spacing w:val="-2"/>
                <w:sz w:val="20"/>
              </w:rPr>
              <w:t>Thick</w:t>
            </w:r>
          </w:p>
        </w:tc>
        <w:tc>
          <w:tcPr>
            <w:tcW w:w="1315" w:type="dxa"/>
          </w:tcPr>
          <w:p w14:paraId="6597DF2B">
            <w:pPr>
              <w:pStyle w:val="10"/>
              <w:spacing w:before="21"/>
              <w:ind w:left="29"/>
              <w:jc w:val="left"/>
              <w:rPr>
                <w:sz w:val="20"/>
              </w:rPr>
            </w:pPr>
            <w:r>
              <w:rPr>
                <w:sz w:val="20"/>
              </w:rPr>
              <w:t>Malignant</w:t>
            </w:r>
            <w:r>
              <w:rPr>
                <w:spacing w:val="-11"/>
                <w:sz w:val="20"/>
              </w:rPr>
              <w:t xml:space="preserve"> </w:t>
            </w:r>
            <w:r>
              <w:rPr>
                <w:spacing w:val="-5"/>
                <w:sz w:val="20"/>
              </w:rPr>
              <w:t>(+)</w:t>
            </w:r>
          </w:p>
        </w:tc>
      </w:tr>
      <w:tr w14:paraId="63C1444E">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0" w:hRule="atLeast"/>
        </w:trPr>
        <w:tc>
          <w:tcPr>
            <w:tcW w:w="734" w:type="dxa"/>
          </w:tcPr>
          <w:p w14:paraId="158DC318">
            <w:pPr>
              <w:pStyle w:val="10"/>
              <w:spacing w:before="22"/>
              <w:ind w:left="24"/>
              <w:jc w:val="left"/>
              <w:rPr>
                <w:sz w:val="20"/>
              </w:rPr>
            </w:pPr>
            <w:r>
              <w:rPr>
                <w:spacing w:val="-4"/>
                <w:sz w:val="20"/>
              </w:rPr>
              <w:t>Oval</w:t>
            </w:r>
          </w:p>
        </w:tc>
        <w:tc>
          <w:tcPr>
            <w:tcW w:w="546" w:type="dxa"/>
          </w:tcPr>
          <w:p w14:paraId="430402A0">
            <w:pPr>
              <w:pStyle w:val="10"/>
              <w:spacing w:before="22"/>
              <w:ind w:left="7" w:right="5"/>
              <w:rPr>
                <w:sz w:val="20"/>
              </w:rPr>
            </w:pPr>
            <w:r>
              <w:rPr>
                <w:spacing w:val="-2"/>
                <w:sz w:val="20"/>
              </w:rPr>
              <w:t>Small</w:t>
            </w:r>
          </w:p>
        </w:tc>
        <w:tc>
          <w:tcPr>
            <w:tcW w:w="536" w:type="dxa"/>
          </w:tcPr>
          <w:p w14:paraId="5231AC01">
            <w:pPr>
              <w:pStyle w:val="10"/>
              <w:spacing w:before="22"/>
              <w:ind w:left="7" w:right="53"/>
              <w:rPr>
                <w:sz w:val="20"/>
              </w:rPr>
            </w:pPr>
            <w:r>
              <w:rPr>
                <w:spacing w:val="-4"/>
                <w:sz w:val="20"/>
              </w:rPr>
              <w:t>Dark</w:t>
            </w:r>
          </w:p>
        </w:tc>
        <w:tc>
          <w:tcPr>
            <w:tcW w:w="780" w:type="dxa"/>
          </w:tcPr>
          <w:p w14:paraId="68E5507A">
            <w:pPr>
              <w:pStyle w:val="10"/>
              <w:spacing w:before="22"/>
              <w:ind w:left="6" w:right="77"/>
              <w:rPr>
                <w:sz w:val="20"/>
              </w:rPr>
            </w:pPr>
            <w:r>
              <w:rPr>
                <w:spacing w:val="-2"/>
                <w:sz w:val="20"/>
              </w:rPr>
              <w:t>Smooth</w:t>
            </w:r>
          </w:p>
        </w:tc>
        <w:tc>
          <w:tcPr>
            <w:tcW w:w="892" w:type="dxa"/>
          </w:tcPr>
          <w:p w14:paraId="6B9A8C37">
            <w:pPr>
              <w:pStyle w:val="10"/>
              <w:spacing w:before="22"/>
              <w:ind w:left="28"/>
              <w:jc w:val="left"/>
              <w:rPr>
                <w:sz w:val="20"/>
              </w:rPr>
            </w:pPr>
            <w:r>
              <w:rPr>
                <w:spacing w:val="-4"/>
                <w:sz w:val="20"/>
              </w:rPr>
              <w:t>Thin</w:t>
            </w:r>
          </w:p>
        </w:tc>
        <w:tc>
          <w:tcPr>
            <w:tcW w:w="1315" w:type="dxa"/>
          </w:tcPr>
          <w:p w14:paraId="32447101">
            <w:pPr>
              <w:pStyle w:val="10"/>
              <w:spacing w:before="22"/>
              <w:ind w:left="29"/>
              <w:jc w:val="left"/>
              <w:rPr>
                <w:sz w:val="20"/>
              </w:rPr>
            </w:pPr>
            <w:r>
              <w:rPr>
                <w:sz w:val="20"/>
              </w:rPr>
              <w:t>Benign</w:t>
            </w:r>
            <w:r>
              <w:rPr>
                <w:spacing w:val="-10"/>
                <w:sz w:val="20"/>
              </w:rPr>
              <w:t xml:space="preserve"> </w:t>
            </w:r>
            <w:r>
              <w:rPr>
                <w:sz w:val="20"/>
              </w:rPr>
              <w:t>(-</w:t>
            </w:r>
            <w:r>
              <w:rPr>
                <w:spacing w:val="-10"/>
                <w:sz w:val="20"/>
              </w:rPr>
              <w:t>)</w:t>
            </w:r>
          </w:p>
        </w:tc>
      </w:tr>
      <w:tr w14:paraId="2B05AE07">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0" w:hRule="atLeast"/>
        </w:trPr>
        <w:tc>
          <w:tcPr>
            <w:tcW w:w="734" w:type="dxa"/>
          </w:tcPr>
          <w:p w14:paraId="5D98D96D">
            <w:pPr>
              <w:pStyle w:val="10"/>
              <w:spacing w:before="21"/>
              <w:ind w:left="24"/>
              <w:jc w:val="left"/>
              <w:rPr>
                <w:sz w:val="20"/>
              </w:rPr>
            </w:pPr>
            <w:r>
              <w:rPr>
                <w:spacing w:val="-4"/>
                <w:sz w:val="20"/>
              </w:rPr>
              <w:t>Oval</w:t>
            </w:r>
          </w:p>
        </w:tc>
        <w:tc>
          <w:tcPr>
            <w:tcW w:w="546" w:type="dxa"/>
          </w:tcPr>
          <w:p w14:paraId="61EE6622">
            <w:pPr>
              <w:pStyle w:val="10"/>
              <w:spacing w:before="21"/>
              <w:ind w:left="7" w:right="5"/>
              <w:rPr>
                <w:sz w:val="20"/>
              </w:rPr>
            </w:pPr>
            <w:r>
              <w:rPr>
                <w:spacing w:val="-2"/>
                <w:sz w:val="20"/>
              </w:rPr>
              <w:t>Large</w:t>
            </w:r>
          </w:p>
        </w:tc>
        <w:tc>
          <w:tcPr>
            <w:tcW w:w="536" w:type="dxa"/>
          </w:tcPr>
          <w:p w14:paraId="3F459384">
            <w:pPr>
              <w:pStyle w:val="10"/>
              <w:spacing w:before="21"/>
              <w:ind w:left="7" w:right="21"/>
              <w:rPr>
                <w:sz w:val="20"/>
              </w:rPr>
            </w:pPr>
            <w:r>
              <w:rPr>
                <w:spacing w:val="-2"/>
                <w:sz w:val="20"/>
              </w:rPr>
              <w:t>Light</w:t>
            </w:r>
          </w:p>
        </w:tc>
        <w:tc>
          <w:tcPr>
            <w:tcW w:w="780" w:type="dxa"/>
          </w:tcPr>
          <w:p w14:paraId="64CFEFFD">
            <w:pPr>
              <w:pStyle w:val="10"/>
              <w:spacing w:before="21"/>
              <w:ind w:left="6" w:right="3"/>
              <w:rPr>
                <w:sz w:val="20"/>
              </w:rPr>
            </w:pPr>
            <w:r>
              <w:rPr>
                <w:spacing w:val="-2"/>
                <w:sz w:val="20"/>
              </w:rPr>
              <w:t>Irregular</w:t>
            </w:r>
          </w:p>
        </w:tc>
        <w:tc>
          <w:tcPr>
            <w:tcW w:w="892" w:type="dxa"/>
          </w:tcPr>
          <w:p w14:paraId="65752052">
            <w:pPr>
              <w:pStyle w:val="10"/>
              <w:spacing w:before="21"/>
              <w:ind w:left="28"/>
              <w:jc w:val="left"/>
              <w:rPr>
                <w:sz w:val="20"/>
              </w:rPr>
            </w:pPr>
            <w:r>
              <w:rPr>
                <w:spacing w:val="-2"/>
                <w:sz w:val="20"/>
              </w:rPr>
              <w:t>Thick</w:t>
            </w:r>
          </w:p>
        </w:tc>
        <w:tc>
          <w:tcPr>
            <w:tcW w:w="1315" w:type="dxa"/>
          </w:tcPr>
          <w:p w14:paraId="5A3A32C2">
            <w:pPr>
              <w:pStyle w:val="10"/>
              <w:spacing w:before="21"/>
              <w:ind w:left="29"/>
              <w:jc w:val="left"/>
              <w:rPr>
                <w:sz w:val="20"/>
              </w:rPr>
            </w:pPr>
            <w:r>
              <w:rPr>
                <w:sz w:val="20"/>
              </w:rPr>
              <w:t>Malignant</w:t>
            </w:r>
            <w:r>
              <w:rPr>
                <w:spacing w:val="-11"/>
                <w:sz w:val="20"/>
              </w:rPr>
              <w:t xml:space="preserve"> </w:t>
            </w:r>
            <w:r>
              <w:rPr>
                <w:spacing w:val="-5"/>
                <w:sz w:val="20"/>
              </w:rPr>
              <w:t>(+)</w:t>
            </w:r>
          </w:p>
        </w:tc>
      </w:tr>
    </w:tbl>
    <w:p w14:paraId="2CCAED99">
      <w:pPr>
        <w:pStyle w:val="7"/>
        <w:spacing w:before="17"/>
      </w:pPr>
    </w:p>
    <w:p w14:paraId="5F332613">
      <w:pPr>
        <w:pStyle w:val="9"/>
        <w:numPr>
          <w:ilvl w:val="0"/>
          <w:numId w:val="6"/>
        </w:numPr>
        <w:tabs>
          <w:tab w:val="left" w:pos="506"/>
        </w:tabs>
        <w:spacing w:before="0" w:after="0" w:line="240" w:lineRule="auto"/>
        <w:ind w:left="506" w:right="0" w:hanging="220"/>
        <w:jc w:val="left"/>
        <w:rPr>
          <w:sz w:val="22"/>
        </w:rPr>
      </w:pPr>
      <w:r>
        <w:rPr>
          <w:sz w:val="22"/>
        </w:rPr>
        <w:t>Develop</w:t>
      </w:r>
      <w:r>
        <w:rPr>
          <w:spacing w:val="-4"/>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4"/>
          <w:sz w:val="22"/>
        </w:rPr>
        <w:t xml:space="preserve"> </w:t>
      </w:r>
      <w:r>
        <w:rPr>
          <w:sz w:val="22"/>
        </w:rPr>
        <w:t>for</w:t>
      </w:r>
      <w:r>
        <w:rPr>
          <w:spacing w:val="-2"/>
          <w:sz w:val="22"/>
        </w:rPr>
        <w:t xml:space="preserve"> </w:t>
      </w:r>
      <w:r>
        <w:rPr>
          <w:sz w:val="22"/>
        </w:rPr>
        <w:t>implementing</w:t>
      </w:r>
      <w:r>
        <w:rPr>
          <w:spacing w:val="-4"/>
          <w:sz w:val="22"/>
        </w:rPr>
        <w:t xml:space="preserve"> </w:t>
      </w:r>
      <w:r>
        <w:rPr>
          <w:sz w:val="22"/>
        </w:rPr>
        <w:t>Logistic</w:t>
      </w:r>
      <w:r>
        <w:rPr>
          <w:spacing w:val="-4"/>
          <w:sz w:val="22"/>
        </w:rPr>
        <w:t xml:space="preserve"> </w:t>
      </w:r>
      <w:r>
        <w:rPr>
          <w:sz w:val="22"/>
        </w:rPr>
        <w:t>regression</w:t>
      </w:r>
      <w:r>
        <w:rPr>
          <w:spacing w:val="-2"/>
          <w:sz w:val="22"/>
        </w:rPr>
        <w:t xml:space="preserve"> </w:t>
      </w:r>
      <w:r>
        <w:rPr>
          <w:sz w:val="22"/>
        </w:rPr>
        <w:t>and</w:t>
      </w:r>
      <w:r>
        <w:rPr>
          <w:spacing w:val="-4"/>
          <w:sz w:val="22"/>
        </w:rPr>
        <w:t xml:space="preserve"> </w:t>
      </w:r>
      <w:r>
        <w:rPr>
          <w:sz w:val="22"/>
        </w:rPr>
        <w:t>show</w:t>
      </w:r>
      <w:r>
        <w:rPr>
          <w:spacing w:val="-5"/>
          <w:sz w:val="22"/>
        </w:rPr>
        <w:t xml:space="preserve"> </w:t>
      </w:r>
      <w:r>
        <w:rPr>
          <w:sz w:val="22"/>
        </w:rPr>
        <w:t>its</w:t>
      </w:r>
      <w:r>
        <w:rPr>
          <w:spacing w:val="-3"/>
          <w:sz w:val="22"/>
        </w:rPr>
        <w:t xml:space="preserve"> </w:t>
      </w:r>
      <w:r>
        <w:rPr>
          <w:spacing w:val="-2"/>
          <w:sz w:val="22"/>
        </w:rPr>
        <w:t>performance.</w:t>
      </w:r>
    </w:p>
    <w:p w14:paraId="39480A45">
      <w:pPr>
        <w:pStyle w:val="9"/>
        <w:numPr>
          <w:ilvl w:val="0"/>
          <w:numId w:val="6"/>
        </w:numPr>
        <w:tabs>
          <w:tab w:val="left" w:pos="506"/>
        </w:tabs>
        <w:spacing w:before="179" w:after="0" w:line="240" w:lineRule="auto"/>
        <w:ind w:left="506" w:right="0" w:hanging="220"/>
        <w:jc w:val="left"/>
        <w:rPr>
          <w:sz w:val="22"/>
        </w:rPr>
      </w:pPr>
      <w:r>
        <w:rPr>
          <w:sz w:val="22"/>
        </w:rPr>
        <w:t>Develop</w:t>
      </w:r>
      <w:r>
        <w:rPr>
          <w:spacing w:val="-5"/>
          <w:sz w:val="22"/>
        </w:rPr>
        <w:t xml:space="preserve"> </w:t>
      </w:r>
      <w:r>
        <w:rPr>
          <w:sz w:val="22"/>
        </w:rPr>
        <w:t>a</w:t>
      </w:r>
      <w:r>
        <w:rPr>
          <w:spacing w:val="-3"/>
          <w:sz w:val="22"/>
        </w:rPr>
        <w:t xml:space="preserve"> </w:t>
      </w:r>
      <w:r>
        <w:rPr>
          <w:sz w:val="22"/>
        </w:rPr>
        <w:t>Python</w:t>
      </w:r>
      <w:r>
        <w:rPr>
          <w:spacing w:val="-5"/>
          <w:sz w:val="22"/>
        </w:rPr>
        <w:t xml:space="preserve"> </w:t>
      </w:r>
      <w:r>
        <w:rPr>
          <w:sz w:val="22"/>
        </w:rPr>
        <w:t>code</w:t>
      </w:r>
      <w:r>
        <w:rPr>
          <w:spacing w:val="-5"/>
          <w:sz w:val="22"/>
        </w:rPr>
        <w:t xml:space="preserve"> </w:t>
      </w:r>
      <w:r>
        <w:rPr>
          <w:sz w:val="22"/>
        </w:rPr>
        <w:t>for</w:t>
      </w:r>
      <w:r>
        <w:rPr>
          <w:spacing w:val="-2"/>
          <w:sz w:val="22"/>
        </w:rPr>
        <w:t xml:space="preserve"> </w:t>
      </w:r>
      <w:r>
        <w:rPr>
          <w:sz w:val="22"/>
        </w:rPr>
        <w:t>implementing</w:t>
      </w:r>
      <w:r>
        <w:rPr>
          <w:spacing w:val="-5"/>
          <w:sz w:val="22"/>
        </w:rPr>
        <w:t xml:space="preserve"> </w:t>
      </w:r>
      <w:r>
        <w:rPr>
          <w:sz w:val="22"/>
        </w:rPr>
        <w:t>the</w:t>
      </w:r>
      <w:r>
        <w:rPr>
          <w:spacing w:val="-3"/>
          <w:sz w:val="22"/>
        </w:rPr>
        <w:t xml:space="preserve"> </w:t>
      </w:r>
      <w:r>
        <w:rPr>
          <w:sz w:val="22"/>
        </w:rPr>
        <w:t>Naive</w:t>
      </w:r>
      <w:r>
        <w:rPr>
          <w:spacing w:val="-5"/>
          <w:sz w:val="22"/>
        </w:rPr>
        <w:t xml:space="preserve"> </w:t>
      </w:r>
      <w:r>
        <w:rPr>
          <w:sz w:val="22"/>
        </w:rPr>
        <w:t>Bayes</w:t>
      </w:r>
      <w:r>
        <w:rPr>
          <w:spacing w:val="-2"/>
          <w:sz w:val="22"/>
        </w:rPr>
        <w:t xml:space="preserve"> </w:t>
      </w:r>
      <w:r>
        <w:rPr>
          <w:sz w:val="22"/>
        </w:rPr>
        <w:t>algorithm</w:t>
      </w:r>
      <w:r>
        <w:rPr>
          <w:spacing w:val="-6"/>
          <w:sz w:val="22"/>
        </w:rPr>
        <w:t xml:space="preserve"> </w:t>
      </w:r>
      <w:r>
        <w:rPr>
          <w:sz w:val="22"/>
        </w:rPr>
        <w:t>with</w:t>
      </w:r>
      <w:r>
        <w:rPr>
          <w:spacing w:val="-3"/>
          <w:sz w:val="22"/>
        </w:rPr>
        <w:t xml:space="preserve"> </w:t>
      </w:r>
      <w:r>
        <w:rPr>
          <w:sz w:val="22"/>
        </w:rPr>
        <w:t>an</w:t>
      </w:r>
      <w:r>
        <w:rPr>
          <w:spacing w:val="-4"/>
          <w:sz w:val="22"/>
        </w:rPr>
        <w:t xml:space="preserve"> </w:t>
      </w:r>
      <w:r>
        <w:rPr>
          <w:spacing w:val="-2"/>
          <w:sz w:val="22"/>
        </w:rPr>
        <w:t>example.</w:t>
      </w:r>
    </w:p>
    <w:p w14:paraId="6C68FD1C">
      <w:pPr>
        <w:pStyle w:val="7"/>
      </w:pPr>
    </w:p>
    <w:p w14:paraId="6ED332AC">
      <w:pPr>
        <w:pStyle w:val="7"/>
      </w:pPr>
    </w:p>
    <w:p w14:paraId="570E6417">
      <w:pPr>
        <w:pStyle w:val="7"/>
        <w:spacing w:before="227"/>
      </w:pPr>
    </w:p>
    <w:p w14:paraId="1CBD25E8">
      <w:pPr>
        <w:pStyle w:val="2"/>
        <w:ind w:left="3330"/>
        <w:jc w:val="left"/>
      </w:pPr>
      <w:r>
        <w:drawing>
          <wp:anchor distT="0" distB="0" distL="0" distR="0" simplePos="0" relativeHeight="251662336" behindDoc="0" locked="0" layoutInCell="1" allowOverlap="1">
            <wp:simplePos x="0" y="0"/>
            <wp:positionH relativeFrom="page">
              <wp:posOffset>6350000</wp:posOffset>
            </wp:positionH>
            <wp:positionV relativeFrom="paragraph">
              <wp:posOffset>-93980</wp:posOffset>
            </wp:positionV>
            <wp:extent cx="683260" cy="91440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9" cstate="print"/>
                    <a:stretch>
                      <a:fillRect/>
                    </a:stretch>
                  </pic:blipFill>
                  <pic:spPr>
                    <a:xfrm>
                      <a:off x="0" y="0"/>
                      <a:ext cx="683182" cy="914400"/>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580390</wp:posOffset>
            </wp:positionH>
            <wp:positionV relativeFrom="paragraph">
              <wp:posOffset>-231140</wp:posOffset>
            </wp:positionV>
            <wp:extent cx="892810" cy="893445"/>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892892" cy="893666"/>
                    </a:xfrm>
                    <a:prstGeom prst="rect">
                      <a:avLst/>
                    </a:prstGeom>
                  </pic:spPr>
                </pic:pic>
              </a:graphicData>
            </a:graphic>
          </wp:anchor>
        </w:drawing>
      </w:r>
      <w:r>
        <w:t>SIMATS</w:t>
      </w:r>
      <w:r>
        <w:rPr>
          <w:spacing w:val="-4"/>
        </w:rPr>
        <w:t xml:space="preserve"> </w:t>
      </w:r>
      <w:r>
        <w:t>SCHOOL</w:t>
      </w:r>
      <w:r>
        <w:rPr>
          <w:spacing w:val="-5"/>
        </w:rPr>
        <w:t xml:space="preserve"> </w:t>
      </w:r>
      <w:r>
        <w:t>OF</w:t>
      </w:r>
      <w:r>
        <w:rPr>
          <w:spacing w:val="-4"/>
        </w:rPr>
        <w:t xml:space="preserve"> </w:t>
      </w:r>
      <w:r>
        <w:rPr>
          <w:spacing w:val="-2"/>
        </w:rPr>
        <w:t>ENGINEERING</w:t>
      </w:r>
    </w:p>
    <w:p w14:paraId="62404F47">
      <w:pPr>
        <w:spacing w:before="190"/>
        <w:ind w:left="725" w:right="368" w:firstLine="0"/>
        <w:jc w:val="center"/>
        <w:rPr>
          <w:rFonts w:ascii="Arial"/>
          <w:b/>
          <w:sz w:val="22"/>
        </w:rPr>
      </w:pPr>
      <w:r>
        <w:rPr>
          <w:rFonts w:ascii="Arial"/>
          <w:b/>
          <w:sz w:val="22"/>
        </w:rPr>
        <w:t>SAVEETHA</w:t>
      </w:r>
      <w:r>
        <w:rPr>
          <w:rFonts w:ascii="Arial"/>
          <w:b/>
          <w:spacing w:val="-14"/>
          <w:sz w:val="22"/>
        </w:rPr>
        <w:t xml:space="preserve"> </w:t>
      </w:r>
      <w:r>
        <w:rPr>
          <w:rFonts w:ascii="Arial"/>
          <w:b/>
          <w:sz w:val="22"/>
        </w:rPr>
        <w:t>INSTITUTE</w:t>
      </w:r>
      <w:r>
        <w:rPr>
          <w:rFonts w:ascii="Arial"/>
          <w:b/>
          <w:spacing w:val="-5"/>
          <w:sz w:val="22"/>
        </w:rPr>
        <w:t xml:space="preserve"> </w:t>
      </w:r>
      <w:r>
        <w:rPr>
          <w:rFonts w:ascii="Arial"/>
          <w:b/>
          <w:sz w:val="22"/>
        </w:rPr>
        <w:t>OF</w:t>
      </w:r>
      <w:r>
        <w:rPr>
          <w:rFonts w:ascii="Arial"/>
          <w:b/>
          <w:spacing w:val="-8"/>
          <w:sz w:val="22"/>
        </w:rPr>
        <w:t xml:space="preserve"> </w:t>
      </w:r>
      <w:r>
        <w:rPr>
          <w:rFonts w:ascii="Arial"/>
          <w:b/>
          <w:sz w:val="22"/>
        </w:rPr>
        <w:t>MEDICAL</w:t>
      </w:r>
      <w:r>
        <w:rPr>
          <w:rFonts w:ascii="Arial"/>
          <w:b/>
          <w:spacing w:val="-3"/>
          <w:sz w:val="22"/>
        </w:rPr>
        <w:t xml:space="preserve"> </w:t>
      </w:r>
      <w:r>
        <w:rPr>
          <w:rFonts w:ascii="Arial"/>
          <w:b/>
          <w:sz w:val="22"/>
        </w:rPr>
        <w:t>AND</w:t>
      </w:r>
      <w:r>
        <w:rPr>
          <w:rFonts w:ascii="Arial"/>
          <w:b/>
          <w:spacing w:val="-7"/>
          <w:sz w:val="22"/>
        </w:rPr>
        <w:t xml:space="preserve"> </w:t>
      </w:r>
      <w:r>
        <w:rPr>
          <w:rFonts w:ascii="Arial"/>
          <w:b/>
          <w:sz w:val="22"/>
        </w:rPr>
        <w:t>TECHNICAL</w:t>
      </w:r>
      <w:r>
        <w:rPr>
          <w:rFonts w:ascii="Arial"/>
          <w:b/>
          <w:spacing w:val="-6"/>
          <w:sz w:val="22"/>
        </w:rPr>
        <w:t xml:space="preserve"> </w:t>
      </w:r>
      <w:r>
        <w:rPr>
          <w:rFonts w:ascii="Arial"/>
          <w:b/>
          <w:spacing w:val="-2"/>
          <w:sz w:val="22"/>
        </w:rPr>
        <w:t>SCIENCES</w:t>
      </w:r>
    </w:p>
    <w:p w14:paraId="0D350BB3">
      <w:pPr>
        <w:pStyle w:val="3"/>
        <w:spacing w:before="19"/>
      </w:pPr>
      <w:r>
        <w:rPr>
          <w:spacing w:val="-2"/>
        </w:rPr>
        <w:t>CHENNAI-602105</w:t>
      </w:r>
    </w:p>
    <w:p w14:paraId="3BCAA11D">
      <w:pPr>
        <w:pStyle w:val="4"/>
        <w:spacing w:before="23"/>
      </w:pPr>
      <w:r>
        <w:t>MODEL</w:t>
      </w:r>
      <w:r>
        <w:rPr>
          <w:spacing w:val="-3"/>
        </w:rPr>
        <w:t xml:space="preserve"> </w:t>
      </w:r>
      <w:r>
        <w:t>LBORATORY EXAM</w:t>
      </w:r>
      <w:r>
        <w:rPr>
          <w:spacing w:val="58"/>
        </w:rPr>
        <w:t xml:space="preserve"> </w:t>
      </w:r>
      <w:r>
        <w:t>ITA06 :</w:t>
      </w:r>
      <w:r>
        <w:rPr>
          <w:spacing w:val="-2"/>
        </w:rPr>
        <w:t xml:space="preserve"> </w:t>
      </w:r>
      <w:r>
        <w:t>Machine</w:t>
      </w:r>
      <w:r>
        <w:rPr>
          <w:spacing w:val="-1"/>
        </w:rPr>
        <w:t xml:space="preserve"> </w:t>
      </w:r>
      <w:r>
        <w:rPr>
          <w:spacing w:val="-2"/>
        </w:rPr>
        <w:t>Learning</w:t>
      </w:r>
    </w:p>
    <w:p w14:paraId="628DDD23">
      <w:pPr>
        <w:pStyle w:val="9"/>
        <w:numPr>
          <w:ilvl w:val="0"/>
          <w:numId w:val="7"/>
        </w:numPr>
        <w:tabs>
          <w:tab w:val="left" w:pos="506"/>
        </w:tabs>
        <w:spacing w:before="180" w:after="0" w:line="240" w:lineRule="auto"/>
        <w:ind w:left="506" w:right="0" w:hanging="220"/>
        <w:jc w:val="left"/>
        <w:rPr>
          <w:sz w:val="22"/>
        </w:rPr>
      </w:pPr>
      <w:r>
        <w:rPr>
          <w:sz w:val="22"/>
        </w:rPr>
        <w:t>Can</w:t>
      </w:r>
      <w:r>
        <w:rPr>
          <w:spacing w:val="-6"/>
          <w:sz w:val="22"/>
        </w:rPr>
        <w:t xml:space="preserve"> </w:t>
      </w:r>
      <w:r>
        <w:rPr>
          <w:sz w:val="22"/>
        </w:rPr>
        <w:t>the</w:t>
      </w:r>
      <w:r>
        <w:rPr>
          <w:spacing w:val="-4"/>
          <w:sz w:val="22"/>
        </w:rPr>
        <w:t xml:space="preserve"> </w:t>
      </w:r>
      <w:r>
        <w:rPr>
          <w:sz w:val="22"/>
        </w:rPr>
        <w:t>breast</w:t>
      </w:r>
      <w:r>
        <w:rPr>
          <w:spacing w:val="-3"/>
          <w:sz w:val="22"/>
        </w:rPr>
        <w:t xml:space="preserve"> </w:t>
      </w:r>
      <w:r>
        <w:rPr>
          <w:sz w:val="22"/>
        </w:rPr>
        <w:t>cancer</w:t>
      </w:r>
      <w:r>
        <w:rPr>
          <w:spacing w:val="-2"/>
          <w:sz w:val="22"/>
        </w:rPr>
        <w:t xml:space="preserve"> </w:t>
      </w:r>
      <w:r>
        <w:rPr>
          <w:sz w:val="22"/>
        </w:rPr>
        <w:t>classification</w:t>
      </w:r>
      <w:r>
        <w:rPr>
          <w:spacing w:val="-3"/>
          <w:sz w:val="22"/>
        </w:rPr>
        <w:t xml:space="preserve"> </w:t>
      </w:r>
      <w:r>
        <w:rPr>
          <w:sz w:val="22"/>
        </w:rPr>
        <w:t>problem</w:t>
      </w:r>
      <w:r>
        <w:rPr>
          <w:spacing w:val="-8"/>
          <w:sz w:val="22"/>
        </w:rPr>
        <w:t xml:space="preserve"> </w:t>
      </w:r>
      <w:r>
        <w:rPr>
          <w:sz w:val="22"/>
        </w:rPr>
        <w:t>be</w:t>
      </w:r>
      <w:r>
        <w:rPr>
          <w:spacing w:val="-4"/>
          <w:sz w:val="22"/>
        </w:rPr>
        <w:t xml:space="preserve"> </w:t>
      </w:r>
      <w:r>
        <w:rPr>
          <w:sz w:val="22"/>
        </w:rPr>
        <w:t>solved</w:t>
      </w:r>
      <w:r>
        <w:rPr>
          <w:spacing w:val="-3"/>
          <w:sz w:val="22"/>
        </w:rPr>
        <w:t xml:space="preserve"> </w:t>
      </w:r>
      <w:r>
        <w:rPr>
          <w:sz w:val="22"/>
        </w:rPr>
        <w:t>using</w:t>
      </w:r>
      <w:r>
        <w:rPr>
          <w:spacing w:val="-7"/>
          <w:sz w:val="22"/>
        </w:rPr>
        <w:t xml:space="preserve"> </w:t>
      </w:r>
      <w:r>
        <w:rPr>
          <w:sz w:val="22"/>
        </w:rPr>
        <w:t>Naive</w:t>
      </w:r>
      <w:r>
        <w:rPr>
          <w:spacing w:val="-4"/>
          <w:sz w:val="22"/>
        </w:rPr>
        <w:t xml:space="preserve"> </w:t>
      </w:r>
      <w:r>
        <w:rPr>
          <w:sz w:val="22"/>
        </w:rPr>
        <w:t>Bayes</w:t>
      </w:r>
      <w:r>
        <w:rPr>
          <w:spacing w:val="-3"/>
          <w:sz w:val="22"/>
        </w:rPr>
        <w:t xml:space="preserve"> </w:t>
      </w:r>
      <w:r>
        <w:rPr>
          <w:spacing w:val="-2"/>
          <w:sz w:val="22"/>
        </w:rPr>
        <w:t>classification?</w:t>
      </w:r>
    </w:p>
    <w:p w14:paraId="5857CE04">
      <w:pPr>
        <w:pStyle w:val="7"/>
        <w:spacing w:before="41"/>
      </w:pPr>
    </w:p>
    <w:p w14:paraId="5CED058A">
      <w:pPr>
        <w:pStyle w:val="9"/>
        <w:numPr>
          <w:ilvl w:val="1"/>
          <w:numId w:val="7"/>
        </w:numPr>
        <w:tabs>
          <w:tab w:val="left" w:pos="513"/>
        </w:tabs>
        <w:spacing w:before="0" w:after="0" w:line="240" w:lineRule="auto"/>
        <w:ind w:left="513" w:right="0" w:hanging="227"/>
        <w:jc w:val="left"/>
        <w:rPr>
          <w:sz w:val="22"/>
        </w:rPr>
      </w:pPr>
      <w:r>
        <w:rPr>
          <w:sz w:val="22"/>
        </w:rPr>
        <w:t>print</w:t>
      </w:r>
      <w:r>
        <w:rPr>
          <w:spacing w:val="-5"/>
          <w:sz w:val="22"/>
        </w:rPr>
        <w:t xml:space="preserve"> </w:t>
      </w:r>
      <w:r>
        <w:rPr>
          <w:sz w:val="22"/>
        </w:rPr>
        <w:t>the</w:t>
      </w:r>
      <w:r>
        <w:rPr>
          <w:spacing w:val="-4"/>
          <w:sz w:val="22"/>
        </w:rPr>
        <w:t xml:space="preserve"> </w:t>
      </w:r>
      <w:r>
        <w:rPr>
          <w:sz w:val="22"/>
        </w:rPr>
        <w:t>1st</w:t>
      </w:r>
      <w:r>
        <w:rPr>
          <w:spacing w:val="-3"/>
          <w:sz w:val="22"/>
        </w:rPr>
        <w:t xml:space="preserve"> </w:t>
      </w:r>
      <w:r>
        <w:rPr>
          <w:sz w:val="22"/>
        </w:rPr>
        <w:t>five</w:t>
      </w:r>
      <w:r>
        <w:rPr>
          <w:spacing w:val="-3"/>
          <w:sz w:val="22"/>
        </w:rPr>
        <w:t xml:space="preserve"> </w:t>
      </w:r>
      <w:r>
        <w:rPr>
          <w:spacing w:val="-4"/>
          <w:sz w:val="22"/>
        </w:rPr>
        <w:t>rows;</w:t>
      </w:r>
    </w:p>
    <w:p w14:paraId="4C0FB2E4">
      <w:pPr>
        <w:pStyle w:val="9"/>
        <w:numPr>
          <w:ilvl w:val="1"/>
          <w:numId w:val="7"/>
        </w:numPr>
        <w:tabs>
          <w:tab w:val="left" w:pos="524"/>
        </w:tabs>
        <w:spacing w:before="18" w:after="0" w:line="240" w:lineRule="auto"/>
        <w:ind w:left="524" w:right="0" w:hanging="238"/>
        <w:jc w:val="left"/>
        <w:rPr>
          <w:sz w:val="22"/>
        </w:rPr>
      </w:pPr>
      <w:r>
        <w:rPr>
          <w:sz w:val="22"/>
        </w:rPr>
        <w:t>Basic</w:t>
      </w:r>
      <w:r>
        <w:rPr>
          <w:spacing w:val="-4"/>
          <w:sz w:val="22"/>
        </w:rPr>
        <w:t xml:space="preserve"> </w:t>
      </w:r>
      <w:r>
        <w:rPr>
          <w:sz w:val="22"/>
        </w:rPr>
        <w:t>statistical</w:t>
      </w:r>
      <w:r>
        <w:rPr>
          <w:spacing w:val="-4"/>
          <w:sz w:val="22"/>
        </w:rPr>
        <w:t xml:space="preserve"> </w:t>
      </w:r>
      <w:r>
        <w:rPr>
          <w:sz w:val="22"/>
        </w:rPr>
        <w:t>computations</w:t>
      </w:r>
      <w:r>
        <w:rPr>
          <w:spacing w:val="-4"/>
          <w:sz w:val="22"/>
        </w:rPr>
        <w:t xml:space="preserve"> </w:t>
      </w:r>
      <w:r>
        <w:rPr>
          <w:sz w:val="22"/>
        </w:rPr>
        <w:t>on</w:t>
      </w:r>
      <w:r>
        <w:rPr>
          <w:spacing w:val="-5"/>
          <w:sz w:val="22"/>
        </w:rPr>
        <w:t xml:space="preserve"> </w:t>
      </w:r>
      <w:r>
        <w:rPr>
          <w:sz w:val="22"/>
        </w:rPr>
        <w:t>the</w:t>
      </w:r>
      <w:r>
        <w:rPr>
          <w:spacing w:val="-4"/>
          <w:sz w:val="22"/>
        </w:rPr>
        <w:t xml:space="preserve"> </w:t>
      </w:r>
      <w:r>
        <w:rPr>
          <w:sz w:val="22"/>
        </w:rPr>
        <w:t>data</w:t>
      </w:r>
      <w:r>
        <w:rPr>
          <w:spacing w:val="-4"/>
          <w:sz w:val="22"/>
        </w:rPr>
        <w:t xml:space="preserve"> </w:t>
      </w:r>
      <w:r>
        <w:rPr>
          <w:sz w:val="22"/>
        </w:rPr>
        <w:t>set</w:t>
      </w:r>
      <w:r>
        <w:rPr>
          <w:spacing w:val="-3"/>
          <w:sz w:val="22"/>
        </w:rPr>
        <w:t xml:space="preserve"> </w:t>
      </w:r>
      <w:r>
        <w:rPr>
          <w:sz w:val="22"/>
        </w:rPr>
        <w:t>or</w:t>
      </w:r>
      <w:r>
        <w:rPr>
          <w:spacing w:val="-4"/>
          <w:sz w:val="22"/>
        </w:rPr>
        <w:t xml:space="preserve"> </w:t>
      </w:r>
      <w:r>
        <w:rPr>
          <w:sz w:val="22"/>
        </w:rPr>
        <w:t>distribution</w:t>
      </w:r>
      <w:r>
        <w:rPr>
          <w:spacing w:val="-4"/>
          <w:sz w:val="22"/>
        </w:rPr>
        <w:t xml:space="preserve"> </w:t>
      </w:r>
      <w:r>
        <w:rPr>
          <w:sz w:val="22"/>
        </w:rPr>
        <w:t>of</w:t>
      </w:r>
      <w:r>
        <w:rPr>
          <w:spacing w:val="-4"/>
          <w:sz w:val="22"/>
        </w:rPr>
        <w:t xml:space="preserve"> data</w:t>
      </w:r>
    </w:p>
    <w:p w14:paraId="6F70C153">
      <w:pPr>
        <w:pStyle w:val="9"/>
        <w:numPr>
          <w:ilvl w:val="1"/>
          <w:numId w:val="7"/>
        </w:numPr>
        <w:tabs>
          <w:tab w:val="left" w:pos="513"/>
        </w:tabs>
        <w:spacing w:before="21" w:after="0" w:line="240" w:lineRule="auto"/>
        <w:ind w:left="513" w:right="0" w:hanging="227"/>
        <w:jc w:val="left"/>
        <w:rPr>
          <w:sz w:val="22"/>
        </w:rPr>
      </w:pPr>
      <w:r>
        <w:rPr>
          <w:sz w:val="22"/>
        </w:rPr>
        <w:t>the</w:t>
      </w:r>
      <w:r>
        <w:rPr>
          <w:spacing w:val="-4"/>
          <w:sz w:val="22"/>
        </w:rPr>
        <w:t xml:space="preserve"> </w:t>
      </w:r>
      <w:r>
        <w:rPr>
          <w:sz w:val="22"/>
        </w:rPr>
        <w:t>columns</w:t>
      </w:r>
      <w:r>
        <w:rPr>
          <w:spacing w:val="-3"/>
          <w:sz w:val="22"/>
        </w:rPr>
        <w:t xml:space="preserve"> </w:t>
      </w:r>
      <w:r>
        <w:rPr>
          <w:sz w:val="22"/>
        </w:rPr>
        <w:t>and</w:t>
      </w:r>
      <w:r>
        <w:rPr>
          <w:spacing w:val="-6"/>
          <w:sz w:val="22"/>
        </w:rPr>
        <w:t xml:space="preserve"> </w:t>
      </w:r>
      <w:r>
        <w:rPr>
          <w:sz w:val="22"/>
        </w:rPr>
        <w:t>their</w:t>
      </w:r>
      <w:r>
        <w:rPr>
          <w:spacing w:val="-3"/>
          <w:sz w:val="22"/>
        </w:rPr>
        <w:t xml:space="preserve"> </w:t>
      </w:r>
      <w:r>
        <w:rPr>
          <w:sz w:val="22"/>
        </w:rPr>
        <w:t>data</w:t>
      </w:r>
      <w:r>
        <w:rPr>
          <w:spacing w:val="-3"/>
          <w:sz w:val="22"/>
        </w:rPr>
        <w:t xml:space="preserve"> </w:t>
      </w:r>
      <w:r>
        <w:rPr>
          <w:spacing w:val="-2"/>
          <w:sz w:val="22"/>
        </w:rPr>
        <w:t>types;</w:t>
      </w:r>
    </w:p>
    <w:p w14:paraId="0E85004E">
      <w:pPr>
        <w:pStyle w:val="9"/>
        <w:numPr>
          <w:ilvl w:val="1"/>
          <w:numId w:val="7"/>
        </w:numPr>
        <w:tabs>
          <w:tab w:val="left" w:pos="524"/>
        </w:tabs>
        <w:spacing w:before="20" w:after="0" w:line="240" w:lineRule="auto"/>
        <w:ind w:left="524" w:right="0" w:hanging="238"/>
        <w:jc w:val="left"/>
        <w:rPr>
          <w:sz w:val="22"/>
        </w:rPr>
      </w:pPr>
      <w:r>
        <w:rPr>
          <w:sz w:val="22"/>
        </w:rPr>
        <w:t>Detects</w:t>
      </w:r>
      <w:r>
        <w:rPr>
          <w:spacing w:val="-5"/>
          <w:sz w:val="22"/>
        </w:rPr>
        <w:t xml:space="preserve"> </w:t>
      </w:r>
      <w:r>
        <w:rPr>
          <w:sz w:val="22"/>
        </w:rPr>
        <w:t>null</w:t>
      </w:r>
      <w:r>
        <w:rPr>
          <w:spacing w:val="-2"/>
          <w:sz w:val="22"/>
        </w:rPr>
        <w:t xml:space="preserve"> </w:t>
      </w:r>
      <w:r>
        <w:rPr>
          <w:sz w:val="22"/>
        </w:rPr>
        <w:t>values</w:t>
      </w:r>
      <w:r>
        <w:rPr>
          <w:spacing w:val="-5"/>
          <w:sz w:val="22"/>
        </w:rPr>
        <w:t xml:space="preserve"> </w:t>
      </w:r>
      <w:r>
        <w:rPr>
          <w:sz w:val="22"/>
        </w:rPr>
        <w:t>in</w:t>
      </w:r>
      <w:r>
        <w:rPr>
          <w:spacing w:val="-6"/>
          <w:sz w:val="22"/>
        </w:rPr>
        <w:t xml:space="preserve"> </w:t>
      </w:r>
      <w:r>
        <w:rPr>
          <w:sz w:val="22"/>
        </w:rPr>
        <w:t>the</w:t>
      </w:r>
      <w:r>
        <w:rPr>
          <w:spacing w:val="-3"/>
          <w:sz w:val="22"/>
        </w:rPr>
        <w:t xml:space="preserve"> </w:t>
      </w:r>
      <w:r>
        <w:rPr>
          <w:sz w:val="22"/>
        </w:rPr>
        <w:t>dataset.</w:t>
      </w:r>
      <w:r>
        <w:rPr>
          <w:spacing w:val="-3"/>
          <w:sz w:val="22"/>
        </w:rPr>
        <w:t xml:space="preserve"> </w:t>
      </w:r>
      <w:r>
        <w:rPr>
          <w:sz w:val="22"/>
        </w:rPr>
        <w:t>If</w:t>
      </w:r>
      <w:r>
        <w:rPr>
          <w:spacing w:val="-2"/>
          <w:sz w:val="22"/>
        </w:rPr>
        <w:t xml:space="preserve"> </w:t>
      </w:r>
      <w:r>
        <w:rPr>
          <w:sz w:val="22"/>
        </w:rPr>
        <w:t>there is</w:t>
      </w:r>
      <w:r>
        <w:rPr>
          <w:spacing w:val="-2"/>
          <w:sz w:val="22"/>
        </w:rPr>
        <w:t xml:space="preserve"> </w:t>
      </w:r>
      <w:r>
        <w:rPr>
          <w:sz w:val="22"/>
        </w:rPr>
        <w:t>any</w:t>
      </w:r>
      <w:r>
        <w:rPr>
          <w:spacing w:val="-6"/>
          <w:sz w:val="22"/>
        </w:rPr>
        <w:t xml:space="preserve"> </w:t>
      </w:r>
      <w:r>
        <w:rPr>
          <w:sz w:val="22"/>
        </w:rPr>
        <w:t>null</w:t>
      </w:r>
      <w:r>
        <w:rPr>
          <w:spacing w:val="-2"/>
          <w:sz w:val="22"/>
        </w:rPr>
        <w:t xml:space="preserve"> </w:t>
      </w:r>
      <w:r>
        <w:rPr>
          <w:sz w:val="22"/>
        </w:rPr>
        <w:t>value,</w:t>
      </w:r>
      <w:r>
        <w:rPr>
          <w:spacing w:val="-5"/>
          <w:sz w:val="22"/>
        </w:rPr>
        <w:t xml:space="preserve"> </w:t>
      </w:r>
      <w:r>
        <w:rPr>
          <w:sz w:val="22"/>
        </w:rPr>
        <w:t>replace</w:t>
      </w:r>
      <w:r>
        <w:rPr>
          <w:spacing w:val="-3"/>
          <w:sz w:val="22"/>
        </w:rPr>
        <w:t xml:space="preserve"> </w:t>
      </w:r>
      <w:r>
        <w:rPr>
          <w:sz w:val="22"/>
        </w:rPr>
        <w:t>it</w:t>
      </w:r>
      <w:r>
        <w:rPr>
          <w:spacing w:val="-2"/>
          <w:sz w:val="22"/>
        </w:rPr>
        <w:t xml:space="preserve"> </w:t>
      </w:r>
      <w:r>
        <w:rPr>
          <w:sz w:val="22"/>
        </w:rPr>
        <w:t>with</w:t>
      </w:r>
      <w:r>
        <w:rPr>
          <w:spacing w:val="-3"/>
          <w:sz w:val="22"/>
        </w:rPr>
        <w:t xml:space="preserve"> </w:t>
      </w:r>
      <w:r>
        <w:rPr>
          <w:sz w:val="22"/>
        </w:rPr>
        <w:t>mode</w:t>
      </w:r>
      <w:r>
        <w:rPr>
          <w:spacing w:val="-2"/>
          <w:sz w:val="22"/>
        </w:rPr>
        <w:t xml:space="preserve"> value;</w:t>
      </w:r>
    </w:p>
    <w:p w14:paraId="14C9B092">
      <w:pPr>
        <w:pStyle w:val="9"/>
        <w:numPr>
          <w:ilvl w:val="1"/>
          <w:numId w:val="7"/>
        </w:numPr>
        <w:tabs>
          <w:tab w:val="left" w:pos="513"/>
        </w:tabs>
        <w:spacing w:before="21" w:after="0" w:line="240" w:lineRule="auto"/>
        <w:ind w:left="513" w:right="0" w:hanging="227"/>
        <w:jc w:val="left"/>
        <w:rPr>
          <w:sz w:val="22"/>
        </w:rPr>
      </w:pPr>
      <w:r>
        <w:rPr>
          <w:sz w:val="22"/>
        </w:rPr>
        <w:t>Split</w:t>
      </w:r>
      <w:r>
        <w:rPr>
          <w:spacing w:val="-2"/>
          <w:sz w:val="22"/>
        </w:rPr>
        <w:t xml:space="preserve"> </w:t>
      </w:r>
      <w:r>
        <w:rPr>
          <w:sz w:val="22"/>
        </w:rPr>
        <w:t>the</w:t>
      </w:r>
      <w:r>
        <w:rPr>
          <w:spacing w:val="-3"/>
          <w:sz w:val="22"/>
        </w:rPr>
        <w:t xml:space="preserve"> </w:t>
      </w:r>
      <w:r>
        <w:rPr>
          <w:sz w:val="22"/>
        </w:rPr>
        <w:t>data</w:t>
      </w:r>
      <w:r>
        <w:rPr>
          <w:spacing w:val="-5"/>
          <w:sz w:val="22"/>
        </w:rPr>
        <w:t xml:space="preserve"> </w:t>
      </w:r>
      <w:r>
        <w:rPr>
          <w:sz w:val="22"/>
        </w:rPr>
        <w:t>into</w:t>
      </w:r>
      <w:r>
        <w:rPr>
          <w:spacing w:val="-2"/>
          <w:sz w:val="22"/>
        </w:rPr>
        <w:t xml:space="preserve"> </w:t>
      </w:r>
      <w:r>
        <w:rPr>
          <w:sz w:val="22"/>
        </w:rPr>
        <w:t>test</w:t>
      </w:r>
      <w:r>
        <w:rPr>
          <w:spacing w:val="-5"/>
          <w:sz w:val="22"/>
        </w:rPr>
        <w:t xml:space="preserve"> </w:t>
      </w:r>
      <w:r>
        <w:rPr>
          <w:sz w:val="22"/>
        </w:rPr>
        <w:t>and</w:t>
      </w:r>
      <w:r>
        <w:rPr>
          <w:spacing w:val="-2"/>
          <w:sz w:val="22"/>
        </w:rPr>
        <w:t xml:space="preserve"> </w:t>
      </w:r>
      <w:r>
        <w:rPr>
          <w:spacing w:val="-4"/>
          <w:sz w:val="22"/>
        </w:rPr>
        <w:t>train</w:t>
      </w:r>
    </w:p>
    <w:p w14:paraId="61614C76">
      <w:pPr>
        <w:pStyle w:val="9"/>
        <w:numPr>
          <w:ilvl w:val="1"/>
          <w:numId w:val="7"/>
        </w:numPr>
        <w:tabs>
          <w:tab w:val="left" w:pos="488"/>
        </w:tabs>
        <w:spacing w:before="18" w:after="0" w:line="240" w:lineRule="auto"/>
        <w:ind w:left="488" w:right="0" w:hanging="202"/>
        <w:jc w:val="left"/>
        <w:rPr>
          <w:sz w:val="22"/>
        </w:rPr>
      </w:pPr>
      <w:r>
        <w:rPr>
          <w:sz w:val="22"/>
        </w:rPr>
        <w:t>Evaluate</w:t>
      </w:r>
      <w:r>
        <w:rPr>
          <w:spacing w:val="-7"/>
          <w:sz w:val="22"/>
        </w:rPr>
        <w:t xml:space="preserve"> </w:t>
      </w:r>
      <w:r>
        <w:rPr>
          <w:sz w:val="22"/>
        </w:rPr>
        <w:t>the</w:t>
      </w:r>
      <w:r>
        <w:rPr>
          <w:spacing w:val="-5"/>
          <w:sz w:val="22"/>
        </w:rPr>
        <w:t xml:space="preserve"> </w:t>
      </w:r>
      <w:r>
        <w:rPr>
          <w:sz w:val="22"/>
        </w:rPr>
        <w:t>performance</w:t>
      </w:r>
      <w:r>
        <w:rPr>
          <w:spacing w:val="-2"/>
          <w:sz w:val="22"/>
        </w:rPr>
        <w:t xml:space="preserve"> </w:t>
      </w:r>
      <w:r>
        <w:rPr>
          <w:sz w:val="22"/>
        </w:rPr>
        <w:t>of</w:t>
      </w:r>
      <w:r>
        <w:rPr>
          <w:spacing w:val="-5"/>
          <w:sz w:val="22"/>
        </w:rPr>
        <w:t xml:space="preserve"> </w:t>
      </w:r>
      <w:r>
        <w:rPr>
          <w:sz w:val="22"/>
        </w:rPr>
        <w:t>the</w:t>
      </w:r>
      <w:r>
        <w:rPr>
          <w:spacing w:val="-2"/>
          <w:sz w:val="22"/>
        </w:rPr>
        <w:t xml:space="preserve"> </w:t>
      </w:r>
      <w:r>
        <w:rPr>
          <w:sz w:val="22"/>
        </w:rPr>
        <w:t>model</w:t>
      </w:r>
      <w:r>
        <w:rPr>
          <w:spacing w:val="-2"/>
          <w:sz w:val="22"/>
        </w:rPr>
        <w:t xml:space="preserve"> </w:t>
      </w:r>
      <w:r>
        <w:rPr>
          <w:sz w:val="22"/>
        </w:rPr>
        <w:t>by</w:t>
      </w:r>
      <w:r>
        <w:rPr>
          <w:spacing w:val="-6"/>
          <w:sz w:val="22"/>
        </w:rPr>
        <w:t xml:space="preserve"> </w:t>
      </w:r>
      <w:r>
        <w:rPr>
          <w:sz w:val="22"/>
        </w:rPr>
        <w:t>evaluation</w:t>
      </w:r>
      <w:r>
        <w:rPr>
          <w:spacing w:val="-2"/>
          <w:sz w:val="22"/>
        </w:rPr>
        <w:t xml:space="preserve"> </w:t>
      </w:r>
      <w:r>
        <w:rPr>
          <w:sz w:val="22"/>
        </w:rPr>
        <w:t>metrics</w:t>
      </w:r>
      <w:r>
        <w:rPr>
          <w:spacing w:val="-5"/>
          <w:sz w:val="22"/>
        </w:rPr>
        <w:t xml:space="preserve"> </w:t>
      </w:r>
      <w:r>
        <w:rPr>
          <w:sz w:val="22"/>
        </w:rPr>
        <w:t>such</w:t>
      </w:r>
      <w:r>
        <w:rPr>
          <w:spacing w:val="-5"/>
          <w:sz w:val="22"/>
        </w:rPr>
        <w:t xml:space="preserve"> </w:t>
      </w:r>
      <w:r>
        <w:rPr>
          <w:sz w:val="22"/>
        </w:rPr>
        <w:t>as</w:t>
      </w:r>
      <w:r>
        <w:rPr>
          <w:spacing w:val="-5"/>
          <w:sz w:val="22"/>
        </w:rPr>
        <w:t xml:space="preserve"> </w:t>
      </w:r>
      <w:r>
        <w:rPr>
          <w:sz w:val="22"/>
        </w:rPr>
        <w:t>confusion</w:t>
      </w:r>
      <w:r>
        <w:rPr>
          <w:spacing w:val="-5"/>
          <w:sz w:val="22"/>
        </w:rPr>
        <w:t xml:space="preserve"> </w:t>
      </w:r>
      <w:r>
        <w:rPr>
          <w:spacing w:val="-2"/>
          <w:sz w:val="22"/>
        </w:rPr>
        <w:t>matrix.</w:t>
      </w:r>
    </w:p>
    <w:p w14:paraId="5DB99DAB">
      <w:pPr>
        <w:pStyle w:val="7"/>
        <w:spacing w:before="41"/>
      </w:pPr>
    </w:p>
    <w:p w14:paraId="3927D155">
      <w:pPr>
        <w:pStyle w:val="9"/>
        <w:numPr>
          <w:ilvl w:val="0"/>
          <w:numId w:val="7"/>
        </w:numPr>
        <w:tabs>
          <w:tab w:val="left" w:pos="506"/>
        </w:tabs>
        <w:spacing w:before="0" w:after="23" w:line="259" w:lineRule="auto"/>
        <w:ind w:left="286" w:right="644" w:firstLine="0"/>
        <w:jc w:val="left"/>
        <w:rPr>
          <w:sz w:val="22"/>
        </w:rPr>
      </w:pPr>
      <w:r>
        <w:rPr>
          <w:sz w:val="22"/>
        </w:rPr>
        <w:t>Implement</w:t>
      </w:r>
      <w:r>
        <w:rPr>
          <w:spacing w:val="-1"/>
          <w:sz w:val="22"/>
        </w:rPr>
        <w:t xml:space="preserve"> </w:t>
      </w:r>
      <w:r>
        <w:rPr>
          <w:sz w:val="22"/>
        </w:rPr>
        <w:t>a</w:t>
      </w:r>
      <w:r>
        <w:rPr>
          <w:spacing w:val="-2"/>
          <w:sz w:val="22"/>
        </w:rPr>
        <w:t xml:space="preserve"> </w:t>
      </w:r>
      <w:r>
        <w:rPr>
          <w:sz w:val="22"/>
        </w:rPr>
        <w:t>Python</w:t>
      </w:r>
      <w:r>
        <w:rPr>
          <w:spacing w:val="-2"/>
          <w:sz w:val="22"/>
        </w:rPr>
        <w:t xml:space="preserve"> </w:t>
      </w:r>
      <w:r>
        <w:rPr>
          <w:sz w:val="22"/>
        </w:rPr>
        <w:t>program</w:t>
      </w:r>
      <w:r>
        <w:rPr>
          <w:spacing w:val="-6"/>
          <w:sz w:val="22"/>
        </w:rPr>
        <w:t xml:space="preserve"> </w:t>
      </w:r>
      <w:r>
        <w:rPr>
          <w:sz w:val="22"/>
        </w:rPr>
        <w:t>for</w:t>
      </w:r>
      <w:r>
        <w:rPr>
          <w:spacing w:val="-2"/>
          <w:sz w:val="22"/>
        </w:rPr>
        <w:t xml:space="preserve"> </w:t>
      </w:r>
      <w:r>
        <w:rPr>
          <w:sz w:val="22"/>
        </w:rPr>
        <w:t>the</w:t>
      </w:r>
      <w:r>
        <w:rPr>
          <w:spacing w:val="-2"/>
          <w:sz w:val="22"/>
        </w:rPr>
        <w:t xml:space="preserve"> </w:t>
      </w:r>
      <w:r>
        <w:rPr>
          <w:sz w:val="22"/>
        </w:rPr>
        <w:t>most</w:t>
      </w:r>
      <w:r>
        <w:rPr>
          <w:spacing w:val="-1"/>
          <w:sz w:val="22"/>
        </w:rPr>
        <w:t xml:space="preserve"> </w:t>
      </w:r>
      <w:r>
        <w:rPr>
          <w:sz w:val="22"/>
        </w:rPr>
        <w:t>specific</w:t>
      </w:r>
      <w:r>
        <w:rPr>
          <w:spacing w:val="-4"/>
          <w:sz w:val="22"/>
        </w:rPr>
        <w:t xml:space="preserve"> </w:t>
      </w:r>
      <w:r>
        <w:rPr>
          <w:sz w:val="22"/>
        </w:rPr>
        <w:t>hypothesis</w:t>
      </w:r>
      <w:r>
        <w:rPr>
          <w:spacing w:val="-2"/>
          <w:sz w:val="22"/>
        </w:rPr>
        <w:t xml:space="preserve"> </w:t>
      </w:r>
      <w:r>
        <w:rPr>
          <w:sz w:val="22"/>
        </w:rPr>
        <w:t>using</w:t>
      </w:r>
      <w:r>
        <w:rPr>
          <w:spacing w:val="-5"/>
          <w:sz w:val="22"/>
        </w:rPr>
        <w:t xml:space="preserve"> </w:t>
      </w:r>
      <w:r>
        <w:rPr>
          <w:sz w:val="22"/>
        </w:rPr>
        <w:t>Find-S</w:t>
      </w:r>
      <w:r>
        <w:rPr>
          <w:spacing w:val="-2"/>
          <w:sz w:val="22"/>
        </w:rPr>
        <w:t xml:space="preserve"> </w:t>
      </w:r>
      <w:r>
        <w:rPr>
          <w:sz w:val="22"/>
        </w:rPr>
        <w:t>algorithm</w:t>
      </w:r>
      <w:r>
        <w:rPr>
          <w:spacing w:val="-6"/>
          <w:sz w:val="22"/>
        </w:rPr>
        <w:t xml:space="preserve"> </w:t>
      </w:r>
      <w:r>
        <w:rPr>
          <w:sz w:val="22"/>
        </w:rPr>
        <w:t>for</w:t>
      </w:r>
      <w:r>
        <w:rPr>
          <w:spacing w:val="-2"/>
          <w:sz w:val="22"/>
        </w:rPr>
        <w:t xml:space="preserve"> </w:t>
      </w:r>
      <w:r>
        <w:rPr>
          <w:sz w:val="22"/>
        </w:rPr>
        <w:t>the</w:t>
      </w:r>
      <w:r>
        <w:rPr>
          <w:spacing w:val="-2"/>
          <w:sz w:val="22"/>
        </w:rPr>
        <w:t xml:space="preserve"> </w:t>
      </w:r>
      <w:r>
        <w:rPr>
          <w:sz w:val="22"/>
        </w:rPr>
        <w:t>following</w:t>
      </w:r>
      <w:r>
        <w:rPr>
          <w:spacing w:val="-5"/>
          <w:sz w:val="22"/>
        </w:rPr>
        <w:t xml:space="preserve"> </w:t>
      </w:r>
      <w:r>
        <w:rPr>
          <w:sz w:val="22"/>
        </w:rPr>
        <w:t>given dataset and show the output:</w:t>
      </w:r>
    </w:p>
    <w:tbl>
      <w:tblPr>
        <w:tblStyle w:val="6"/>
        <w:tblW w:w="0" w:type="auto"/>
        <w:tblInd w:w="2772"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1453"/>
        <w:gridCol w:w="1421"/>
        <w:gridCol w:w="1417"/>
        <w:gridCol w:w="974"/>
      </w:tblGrid>
      <w:tr w14:paraId="65D72AC3">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1" w:hRule="atLeast"/>
        </w:trPr>
        <w:tc>
          <w:tcPr>
            <w:tcW w:w="1453" w:type="dxa"/>
          </w:tcPr>
          <w:p w14:paraId="70A25C93">
            <w:pPr>
              <w:pStyle w:val="10"/>
              <w:spacing w:before="25"/>
              <w:ind w:left="7"/>
              <w:rPr>
                <w:b/>
                <w:sz w:val="20"/>
              </w:rPr>
            </w:pPr>
            <w:r>
              <w:rPr>
                <w:b/>
                <w:spacing w:val="-4"/>
                <w:sz w:val="20"/>
              </w:rPr>
              <w:t>Size</w:t>
            </w:r>
          </w:p>
        </w:tc>
        <w:tc>
          <w:tcPr>
            <w:tcW w:w="1421" w:type="dxa"/>
          </w:tcPr>
          <w:p w14:paraId="55061A15">
            <w:pPr>
              <w:pStyle w:val="10"/>
              <w:spacing w:before="25"/>
              <w:ind w:left="6" w:right="1"/>
              <w:rPr>
                <w:b/>
                <w:sz w:val="20"/>
              </w:rPr>
            </w:pPr>
            <w:r>
              <w:rPr>
                <w:b/>
                <w:spacing w:val="-2"/>
                <w:sz w:val="20"/>
              </w:rPr>
              <w:t>Color</w:t>
            </w:r>
          </w:p>
        </w:tc>
        <w:tc>
          <w:tcPr>
            <w:tcW w:w="1417" w:type="dxa"/>
          </w:tcPr>
          <w:p w14:paraId="0AFC6F55">
            <w:pPr>
              <w:pStyle w:val="10"/>
              <w:spacing w:before="25"/>
              <w:ind w:left="7" w:right="4"/>
              <w:rPr>
                <w:b/>
                <w:sz w:val="20"/>
              </w:rPr>
            </w:pPr>
            <w:r>
              <w:rPr>
                <w:b/>
                <w:spacing w:val="-2"/>
                <w:sz w:val="20"/>
              </w:rPr>
              <w:t>Shape</w:t>
            </w:r>
          </w:p>
        </w:tc>
        <w:tc>
          <w:tcPr>
            <w:tcW w:w="974" w:type="dxa"/>
          </w:tcPr>
          <w:p w14:paraId="12D309F5">
            <w:pPr>
              <w:pStyle w:val="10"/>
              <w:spacing w:before="25"/>
              <w:ind w:left="9" w:right="1"/>
              <w:rPr>
                <w:b/>
                <w:sz w:val="20"/>
              </w:rPr>
            </w:pPr>
            <w:r>
              <w:rPr>
                <w:b/>
                <w:spacing w:val="-2"/>
                <w:sz w:val="20"/>
              </w:rPr>
              <w:t>Class</w:t>
            </w:r>
          </w:p>
        </w:tc>
      </w:tr>
      <w:tr w14:paraId="403E1AF2">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453" w:type="dxa"/>
          </w:tcPr>
          <w:p w14:paraId="38F62388">
            <w:pPr>
              <w:pStyle w:val="10"/>
              <w:spacing w:before="26"/>
              <w:ind w:left="7" w:right="1"/>
              <w:rPr>
                <w:b/>
                <w:sz w:val="20"/>
              </w:rPr>
            </w:pPr>
            <w:r>
              <w:rPr>
                <w:b/>
                <w:spacing w:val="-5"/>
                <w:sz w:val="20"/>
              </w:rPr>
              <w:t>Big</w:t>
            </w:r>
          </w:p>
        </w:tc>
        <w:tc>
          <w:tcPr>
            <w:tcW w:w="1421" w:type="dxa"/>
          </w:tcPr>
          <w:p w14:paraId="796CC6A4">
            <w:pPr>
              <w:pStyle w:val="10"/>
              <w:spacing w:before="26"/>
              <w:ind w:left="6" w:right="2"/>
              <w:rPr>
                <w:b/>
                <w:sz w:val="20"/>
              </w:rPr>
            </w:pPr>
            <w:r>
              <w:rPr>
                <w:b/>
                <w:spacing w:val="-5"/>
                <w:sz w:val="20"/>
              </w:rPr>
              <w:t>Red</w:t>
            </w:r>
          </w:p>
        </w:tc>
        <w:tc>
          <w:tcPr>
            <w:tcW w:w="1417" w:type="dxa"/>
          </w:tcPr>
          <w:p w14:paraId="1049D73E">
            <w:pPr>
              <w:pStyle w:val="10"/>
              <w:spacing w:before="26"/>
              <w:ind w:left="7"/>
              <w:rPr>
                <w:b/>
                <w:sz w:val="20"/>
              </w:rPr>
            </w:pPr>
            <w:r>
              <w:rPr>
                <w:b/>
                <w:spacing w:val="-2"/>
                <w:sz w:val="20"/>
              </w:rPr>
              <w:t>Circle</w:t>
            </w:r>
          </w:p>
        </w:tc>
        <w:tc>
          <w:tcPr>
            <w:tcW w:w="974" w:type="dxa"/>
          </w:tcPr>
          <w:p w14:paraId="567AB041">
            <w:pPr>
              <w:pStyle w:val="10"/>
              <w:spacing w:before="26"/>
              <w:ind w:left="9"/>
              <w:rPr>
                <w:b/>
                <w:sz w:val="20"/>
              </w:rPr>
            </w:pPr>
            <w:r>
              <w:rPr>
                <w:b/>
                <w:spacing w:val="-5"/>
                <w:sz w:val="20"/>
              </w:rPr>
              <w:t>No</w:t>
            </w:r>
          </w:p>
        </w:tc>
      </w:tr>
      <w:tr w14:paraId="03CED6CF">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453" w:type="dxa"/>
          </w:tcPr>
          <w:p w14:paraId="3DD305B3">
            <w:pPr>
              <w:pStyle w:val="10"/>
              <w:spacing w:before="26"/>
              <w:ind w:left="7" w:right="5"/>
              <w:rPr>
                <w:b/>
                <w:sz w:val="20"/>
              </w:rPr>
            </w:pPr>
            <w:r>
              <w:rPr>
                <w:b/>
                <w:spacing w:val="-4"/>
                <w:sz w:val="20"/>
              </w:rPr>
              <w:t>Small</w:t>
            </w:r>
          </w:p>
        </w:tc>
        <w:tc>
          <w:tcPr>
            <w:tcW w:w="1421" w:type="dxa"/>
          </w:tcPr>
          <w:p w14:paraId="0893AC27">
            <w:pPr>
              <w:pStyle w:val="10"/>
              <w:spacing w:before="26"/>
              <w:ind w:left="6" w:right="2"/>
              <w:rPr>
                <w:b/>
                <w:sz w:val="20"/>
              </w:rPr>
            </w:pPr>
            <w:r>
              <w:rPr>
                <w:b/>
                <w:spacing w:val="-5"/>
                <w:sz w:val="20"/>
              </w:rPr>
              <w:t>Red</w:t>
            </w:r>
          </w:p>
        </w:tc>
        <w:tc>
          <w:tcPr>
            <w:tcW w:w="1417" w:type="dxa"/>
          </w:tcPr>
          <w:p w14:paraId="5340954C">
            <w:pPr>
              <w:pStyle w:val="10"/>
              <w:spacing w:before="26"/>
              <w:ind w:left="7"/>
              <w:rPr>
                <w:b/>
                <w:sz w:val="20"/>
              </w:rPr>
            </w:pPr>
            <w:r>
              <w:rPr>
                <w:b/>
                <w:spacing w:val="-2"/>
                <w:sz w:val="20"/>
              </w:rPr>
              <w:t>Circle</w:t>
            </w:r>
          </w:p>
        </w:tc>
        <w:tc>
          <w:tcPr>
            <w:tcW w:w="974" w:type="dxa"/>
          </w:tcPr>
          <w:p w14:paraId="0F5FD4A2">
            <w:pPr>
              <w:pStyle w:val="10"/>
              <w:spacing w:before="26"/>
              <w:ind w:left="9"/>
              <w:rPr>
                <w:b/>
                <w:sz w:val="20"/>
              </w:rPr>
            </w:pPr>
            <w:r>
              <w:rPr>
                <w:b/>
                <w:spacing w:val="-5"/>
                <w:sz w:val="20"/>
              </w:rPr>
              <w:t>No</w:t>
            </w:r>
          </w:p>
        </w:tc>
      </w:tr>
      <w:tr w14:paraId="5A1CE0DB">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2" w:hRule="atLeast"/>
        </w:trPr>
        <w:tc>
          <w:tcPr>
            <w:tcW w:w="1453" w:type="dxa"/>
          </w:tcPr>
          <w:p w14:paraId="64C5A7EF">
            <w:pPr>
              <w:pStyle w:val="10"/>
              <w:spacing w:before="26"/>
              <w:ind w:left="7" w:right="5"/>
              <w:rPr>
                <w:b/>
                <w:sz w:val="20"/>
              </w:rPr>
            </w:pPr>
            <w:r>
              <w:rPr>
                <w:b/>
                <w:spacing w:val="-4"/>
                <w:sz w:val="20"/>
              </w:rPr>
              <w:t>Small</w:t>
            </w:r>
          </w:p>
        </w:tc>
        <w:tc>
          <w:tcPr>
            <w:tcW w:w="1421" w:type="dxa"/>
          </w:tcPr>
          <w:p w14:paraId="592E9F99">
            <w:pPr>
              <w:pStyle w:val="10"/>
              <w:spacing w:before="26"/>
              <w:ind w:left="6" w:right="2"/>
              <w:rPr>
                <w:b/>
                <w:sz w:val="20"/>
              </w:rPr>
            </w:pPr>
            <w:r>
              <w:rPr>
                <w:b/>
                <w:spacing w:val="-5"/>
                <w:sz w:val="20"/>
              </w:rPr>
              <w:t>Red</w:t>
            </w:r>
          </w:p>
        </w:tc>
        <w:tc>
          <w:tcPr>
            <w:tcW w:w="1417" w:type="dxa"/>
          </w:tcPr>
          <w:p w14:paraId="37E806B3">
            <w:pPr>
              <w:pStyle w:val="10"/>
              <w:spacing w:before="26"/>
              <w:ind w:left="7" w:right="5"/>
              <w:rPr>
                <w:b/>
                <w:sz w:val="20"/>
              </w:rPr>
            </w:pPr>
            <w:r>
              <w:rPr>
                <w:b/>
                <w:spacing w:val="-2"/>
                <w:sz w:val="20"/>
              </w:rPr>
              <w:t>Triangle</w:t>
            </w:r>
          </w:p>
        </w:tc>
        <w:tc>
          <w:tcPr>
            <w:tcW w:w="974" w:type="dxa"/>
          </w:tcPr>
          <w:p w14:paraId="5D281ECA">
            <w:pPr>
              <w:pStyle w:val="10"/>
              <w:spacing w:before="26"/>
              <w:ind w:left="9" w:right="1"/>
              <w:rPr>
                <w:b/>
                <w:sz w:val="20"/>
              </w:rPr>
            </w:pPr>
            <w:r>
              <w:rPr>
                <w:b/>
                <w:spacing w:val="-5"/>
                <w:sz w:val="20"/>
              </w:rPr>
              <w:t>Yes</w:t>
            </w:r>
          </w:p>
        </w:tc>
      </w:tr>
      <w:tr w14:paraId="25E57A83">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453" w:type="dxa"/>
          </w:tcPr>
          <w:p w14:paraId="5FA53DBA">
            <w:pPr>
              <w:pStyle w:val="10"/>
              <w:spacing w:before="24"/>
              <w:ind w:left="7" w:right="1"/>
              <w:rPr>
                <w:b/>
                <w:sz w:val="20"/>
              </w:rPr>
            </w:pPr>
            <w:r>
              <w:rPr>
                <w:b/>
                <w:spacing w:val="-5"/>
                <w:sz w:val="20"/>
              </w:rPr>
              <w:t>Big</w:t>
            </w:r>
          </w:p>
        </w:tc>
        <w:tc>
          <w:tcPr>
            <w:tcW w:w="1421" w:type="dxa"/>
          </w:tcPr>
          <w:p w14:paraId="0686E306">
            <w:pPr>
              <w:pStyle w:val="10"/>
              <w:spacing w:before="24"/>
              <w:ind w:left="6"/>
              <w:rPr>
                <w:b/>
                <w:sz w:val="20"/>
              </w:rPr>
            </w:pPr>
            <w:r>
              <w:rPr>
                <w:b/>
                <w:spacing w:val="-4"/>
                <w:sz w:val="20"/>
              </w:rPr>
              <w:t>Blue</w:t>
            </w:r>
          </w:p>
        </w:tc>
        <w:tc>
          <w:tcPr>
            <w:tcW w:w="1417" w:type="dxa"/>
          </w:tcPr>
          <w:p w14:paraId="5E78A846">
            <w:pPr>
              <w:pStyle w:val="10"/>
              <w:spacing w:before="24"/>
              <w:ind w:left="7"/>
              <w:rPr>
                <w:b/>
                <w:sz w:val="20"/>
              </w:rPr>
            </w:pPr>
            <w:r>
              <w:rPr>
                <w:b/>
                <w:spacing w:val="-2"/>
                <w:sz w:val="20"/>
              </w:rPr>
              <w:t>Circle</w:t>
            </w:r>
          </w:p>
        </w:tc>
        <w:tc>
          <w:tcPr>
            <w:tcW w:w="974" w:type="dxa"/>
          </w:tcPr>
          <w:p w14:paraId="0A1A97A1">
            <w:pPr>
              <w:pStyle w:val="10"/>
              <w:spacing w:before="24"/>
              <w:ind w:left="9"/>
              <w:rPr>
                <w:b/>
                <w:sz w:val="20"/>
              </w:rPr>
            </w:pPr>
            <w:r>
              <w:rPr>
                <w:b/>
                <w:spacing w:val="-5"/>
                <w:sz w:val="20"/>
              </w:rPr>
              <w:t>No</w:t>
            </w:r>
          </w:p>
        </w:tc>
      </w:tr>
      <w:tr w14:paraId="304DAD38">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8" w:hRule="atLeast"/>
        </w:trPr>
        <w:tc>
          <w:tcPr>
            <w:tcW w:w="1453" w:type="dxa"/>
          </w:tcPr>
          <w:p w14:paraId="5718BC47">
            <w:pPr>
              <w:pStyle w:val="10"/>
              <w:spacing w:before="24"/>
              <w:ind w:left="7" w:right="5"/>
              <w:rPr>
                <w:b/>
                <w:sz w:val="20"/>
              </w:rPr>
            </w:pPr>
            <w:r>
              <w:rPr>
                <w:b/>
                <w:spacing w:val="-4"/>
                <w:sz w:val="20"/>
              </w:rPr>
              <w:t>Small</w:t>
            </w:r>
          </w:p>
        </w:tc>
        <w:tc>
          <w:tcPr>
            <w:tcW w:w="1421" w:type="dxa"/>
          </w:tcPr>
          <w:p w14:paraId="317F5898">
            <w:pPr>
              <w:pStyle w:val="10"/>
              <w:spacing w:before="24"/>
              <w:ind w:left="6"/>
              <w:rPr>
                <w:b/>
                <w:sz w:val="20"/>
              </w:rPr>
            </w:pPr>
            <w:r>
              <w:rPr>
                <w:b/>
                <w:spacing w:val="-4"/>
                <w:sz w:val="20"/>
              </w:rPr>
              <w:t>Blue</w:t>
            </w:r>
          </w:p>
        </w:tc>
        <w:tc>
          <w:tcPr>
            <w:tcW w:w="1417" w:type="dxa"/>
          </w:tcPr>
          <w:p w14:paraId="33DD9BC9">
            <w:pPr>
              <w:pStyle w:val="10"/>
              <w:spacing w:before="24"/>
              <w:ind w:left="7"/>
              <w:rPr>
                <w:b/>
                <w:sz w:val="20"/>
              </w:rPr>
            </w:pPr>
            <w:r>
              <w:rPr>
                <w:b/>
                <w:spacing w:val="-2"/>
                <w:sz w:val="20"/>
              </w:rPr>
              <w:t>Circle</w:t>
            </w:r>
          </w:p>
        </w:tc>
        <w:tc>
          <w:tcPr>
            <w:tcW w:w="974" w:type="dxa"/>
          </w:tcPr>
          <w:p w14:paraId="66A58A52">
            <w:pPr>
              <w:pStyle w:val="10"/>
              <w:spacing w:before="24"/>
              <w:ind w:left="9" w:right="1"/>
              <w:rPr>
                <w:b/>
                <w:sz w:val="20"/>
              </w:rPr>
            </w:pPr>
            <w:r>
              <w:rPr>
                <w:b/>
                <w:spacing w:val="-5"/>
                <w:sz w:val="20"/>
              </w:rPr>
              <w:t>Yes</w:t>
            </w:r>
          </w:p>
        </w:tc>
      </w:tr>
    </w:tbl>
    <w:p w14:paraId="249427A0">
      <w:pPr>
        <w:pStyle w:val="7"/>
        <w:spacing w:before="43"/>
      </w:pPr>
    </w:p>
    <w:p w14:paraId="767153AD">
      <w:pPr>
        <w:pStyle w:val="9"/>
        <w:numPr>
          <w:ilvl w:val="0"/>
          <w:numId w:val="7"/>
        </w:numPr>
        <w:tabs>
          <w:tab w:val="left" w:pos="506"/>
        </w:tabs>
        <w:spacing w:before="0" w:after="0" w:line="240" w:lineRule="auto"/>
        <w:ind w:left="506" w:right="0" w:hanging="220"/>
        <w:jc w:val="left"/>
        <w:rPr>
          <w:sz w:val="22"/>
        </w:rPr>
      </w:pPr>
      <w:r>
        <w:rPr>
          <w:sz w:val="22"/>
        </w:rPr>
        <w:t>Develop</w:t>
      </w:r>
      <w:r>
        <w:rPr>
          <w:spacing w:val="-5"/>
          <w:sz w:val="22"/>
        </w:rPr>
        <w:t xml:space="preserve"> </w:t>
      </w:r>
      <w:r>
        <w:rPr>
          <w:sz w:val="22"/>
        </w:rPr>
        <w:t>a</w:t>
      </w:r>
      <w:r>
        <w:rPr>
          <w:spacing w:val="-3"/>
          <w:sz w:val="22"/>
        </w:rPr>
        <w:t xml:space="preserve"> </w:t>
      </w:r>
      <w:r>
        <w:rPr>
          <w:sz w:val="22"/>
        </w:rPr>
        <w:t>Python</w:t>
      </w:r>
      <w:r>
        <w:rPr>
          <w:spacing w:val="-6"/>
          <w:sz w:val="22"/>
        </w:rPr>
        <w:t xml:space="preserve"> </w:t>
      </w:r>
      <w:r>
        <w:rPr>
          <w:sz w:val="22"/>
        </w:rPr>
        <w:t>code</w:t>
      </w:r>
      <w:r>
        <w:rPr>
          <w:spacing w:val="-5"/>
          <w:sz w:val="22"/>
        </w:rPr>
        <w:t xml:space="preserve"> </w:t>
      </w:r>
      <w:r>
        <w:rPr>
          <w:sz w:val="22"/>
        </w:rPr>
        <w:t>for</w:t>
      </w:r>
      <w:r>
        <w:rPr>
          <w:spacing w:val="-3"/>
          <w:sz w:val="22"/>
        </w:rPr>
        <w:t xml:space="preserve"> </w:t>
      </w:r>
      <w:r>
        <w:rPr>
          <w:sz w:val="22"/>
        </w:rPr>
        <w:t>implementing</w:t>
      </w:r>
      <w:r>
        <w:rPr>
          <w:spacing w:val="-6"/>
          <w:sz w:val="22"/>
        </w:rPr>
        <w:t xml:space="preserve"> </w:t>
      </w:r>
      <w:r>
        <w:rPr>
          <w:sz w:val="22"/>
        </w:rPr>
        <w:t>Polynomial</w:t>
      </w:r>
      <w:r>
        <w:rPr>
          <w:spacing w:val="-2"/>
          <w:sz w:val="22"/>
        </w:rPr>
        <w:t xml:space="preserve"> </w:t>
      </w:r>
      <w:r>
        <w:rPr>
          <w:sz w:val="22"/>
        </w:rPr>
        <w:t>regression</w:t>
      </w:r>
      <w:r>
        <w:rPr>
          <w:spacing w:val="-1"/>
          <w:sz w:val="22"/>
        </w:rPr>
        <w:t xml:space="preserve"> </w:t>
      </w:r>
      <w:r>
        <w:rPr>
          <w:sz w:val="22"/>
        </w:rPr>
        <w:t>and</w:t>
      </w:r>
      <w:r>
        <w:rPr>
          <w:spacing w:val="-3"/>
          <w:sz w:val="22"/>
        </w:rPr>
        <w:t xml:space="preserve"> </w:t>
      </w:r>
      <w:r>
        <w:rPr>
          <w:sz w:val="22"/>
        </w:rPr>
        <w:t>show</w:t>
      </w:r>
      <w:r>
        <w:rPr>
          <w:spacing w:val="-4"/>
          <w:sz w:val="22"/>
        </w:rPr>
        <w:t xml:space="preserve"> </w:t>
      </w:r>
      <w:r>
        <w:rPr>
          <w:sz w:val="22"/>
        </w:rPr>
        <w:t>its</w:t>
      </w:r>
      <w:r>
        <w:rPr>
          <w:spacing w:val="-2"/>
          <w:sz w:val="22"/>
        </w:rPr>
        <w:t xml:space="preserve"> performance.</w:t>
      </w:r>
    </w:p>
    <w:p w14:paraId="373314E7">
      <w:pPr>
        <w:pStyle w:val="7"/>
        <w:spacing w:before="41"/>
      </w:pPr>
    </w:p>
    <w:p w14:paraId="41CC979E">
      <w:pPr>
        <w:pStyle w:val="9"/>
        <w:numPr>
          <w:ilvl w:val="0"/>
          <w:numId w:val="7"/>
        </w:numPr>
        <w:tabs>
          <w:tab w:val="left" w:pos="506"/>
        </w:tabs>
        <w:spacing w:before="0" w:after="0" w:line="240" w:lineRule="auto"/>
        <w:ind w:left="506" w:right="0" w:hanging="220"/>
        <w:jc w:val="left"/>
        <w:rPr>
          <w:sz w:val="22"/>
        </w:rPr>
      </w:pPr>
      <w:r>
        <w:rPr>
          <w:sz w:val="22"/>
        </w:rPr>
        <w:t>Develop</w:t>
      </w:r>
      <w:r>
        <w:rPr>
          <w:spacing w:val="-3"/>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5"/>
          <w:sz w:val="22"/>
        </w:rPr>
        <w:t xml:space="preserve"> </w:t>
      </w:r>
      <w:r>
        <w:rPr>
          <w:sz w:val="22"/>
        </w:rPr>
        <w:t>for</w:t>
      </w:r>
      <w:r>
        <w:rPr>
          <w:spacing w:val="-2"/>
          <w:sz w:val="22"/>
        </w:rPr>
        <w:t xml:space="preserve"> </w:t>
      </w:r>
      <w:r>
        <w:rPr>
          <w:sz w:val="22"/>
        </w:rPr>
        <w:t>implementing</w:t>
      </w:r>
      <w:r>
        <w:rPr>
          <w:spacing w:val="-5"/>
          <w:sz w:val="22"/>
        </w:rPr>
        <w:t xml:space="preserve"> </w:t>
      </w:r>
      <w:r>
        <w:rPr>
          <w:sz w:val="22"/>
        </w:rPr>
        <w:t>the</w:t>
      </w:r>
      <w:r>
        <w:rPr>
          <w:spacing w:val="-3"/>
          <w:sz w:val="22"/>
        </w:rPr>
        <w:t xml:space="preserve"> </w:t>
      </w:r>
      <w:r>
        <w:rPr>
          <w:sz w:val="22"/>
        </w:rPr>
        <w:t>KNN</w:t>
      </w:r>
      <w:r>
        <w:rPr>
          <w:spacing w:val="-6"/>
          <w:sz w:val="22"/>
        </w:rPr>
        <w:t xml:space="preserve"> </w:t>
      </w:r>
      <w:r>
        <w:rPr>
          <w:sz w:val="22"/>
        </w:rPr>
        <w:t>algorithm</w:t>
      </w:r>
      <w:r>
        <w:rPr>
          <w:spacing w:val="-6"/>
          <w:sz w:val="22"/>
        </w:rPr>
        <w:t xml:space="preserve"> </w:t>
      </w:r>
      <w:r>
        <w:rPr>
          <w:sz w:val="22"/>
        </w:rPr>
        <w:t>with</w:t>
      </w:r>
      <w:r>
        <w:rPr>
          <w:spacing w:val="-2"/>
          <w:sz w:val="22"/>
        </w:rPr>
        <w:t xml:space="preserve"> </w:t>
      </w:r>
      <w:r>
        <w:rPr>
          <w:sz w:val="22"/>
        </w:rPr>
        <w:t>an</w:t>
      </w:r>
      <w:r>
        <w:rPr>
          <w:spacing w:val="-4"/>
          <w:sz w:val="22"/>
        </w:rPr>
        <w:t xml:space="preserve"> </w:t>
      </w:r>
      <w:r>
        <w:rPr>
          <w:spacing w:val="-2"/>
          <w:sz w:val="22"/>
        </w:rPr>
        <w:t>example.</w:t>
      </w:r>
    </w:p>
    <w:p w14:paraId="733CE861">
      <w:pPr>
        <w:pStyle w:val="9"/>
        <w:spacing w:after="0" w:line="240" w:lineRule="auto"/>
        <w:jc w:val="left"/>
        <w:rPr>
          <w:sz w:val="22"/>
        </w:rPr>
        <w:sectPr>
          <w:headerReference r:id="rId7" w:type="default"/>
          <w:pgSz w:w="11910" w:h="16840"/>
          <w:pgMar w:top="1700" w:right="566" w:bottom="280" w:left="566" w:header="276" w:footer="0" w:gutter="0"/>
          <w:cols w:space="720" w:num="1"/>
        </w:sectPr>
      </w:pPr>
    </w:p>
    <w:p w14:paraId="2DF445BD">
      <w:pPr>
        <w:pStyle w:val="4"/>
      </w:pPr>
      <w:r>
        <w:t>MODEL</w:t>
      </w:r>
      <w:r>
        <w:rPr>
          <w:spacing w:val="-3"/>
        </w:rPr>
        <w:t xml:space="preserve"> </w:t>
      </w:r>
      <w:r>
        <w:t>LBORATORY EXAM</w:t>
      </w:r>
      <w:r>
        <w:rPr>
          <w:spacing w:val="58"/>
        </w:rPr>
        <w:t xml:space="preserve"> </w:t>
      </w:r>
      <w:r>
        <w:t>ITA06 :</w:t>
      </w:r>
      <w:r>
        <w:rPr>
          <w:spacing w:val="-2"/>
        </w:rPr>
        <w:t xml:space="preserve"> </w:t>
      </w:r>
      <w:r>
        <w:t>Machine</w:t>
      </w:r>
      <w:r>
        <w:rPr>
          <w:spacing w:val="-1"/>
        </w:rPr>
        <w:t xml:space="preserve"> </w:t>
      </w:r>
      <w:r>
        <w:rPr>
          <w:spacing w:val="-2"/>
        </w:rPr>
        <w:t>Learning</w:t>
      </w:r>
    </w:p>
    <w:p w14:paraId="0DCD5251">
      <w:pPr>
        <w:pStyle w:val="9"/>
        <w:numPr>
          <w:ilvl w:val="0"/>
          <w:numId w:val="8"/>
        </w:numPr>
        <w:tabs>
          <w:tab w:val="left" w:pos="506"/>
        </w:tabs>
        <w:spacing w:before="179" w:after="0" w:line="259" w:lineRule="auto"/>
        <w:ind w:left="286" w:right="504" w:firstLine="0"/>
        <w:jc w:val="left"/>
        <w:rPr>
          <w:sz w:val="22"/>
        </w:rPr>
      </w:pPr>
      <w:r>
        <w:rPr>
          <w:sz w:val="22"/>
        </w:rPr>
        <w:t>You</w:t>
      </w:r>
      <w:r>
        <w:rPr>
          <w:spacing w:val="-2"/>
          <w:sz w:val="22"/>
        </w:rPr>
        <w:t xml:space="preserve"> </w:t>
      </w:r>
      <w:r>
        <w:rPr>
          <w:sz w:val="22"/>
        </w:rPr>
        <w:t>are</w:t>
      </w:r>
      <w:r>
        <w:rPr>
          <w:spacing w:val="-2"/>
          <w:sz w:val="22"/>
        </w:rPr>
        <w:t xml:space="preserve"> </w:t>
      </w:r>
      <w:r>
        <w:rPr>
          <w:sz w:val="22"/>
        </w:rPr>
        <w:t>a</w:t>
      </w:r>
      <w:r>
        <w:rPr>
          <w:spacing w:val="-2"/>
          <w:sz w:val="22"/>
        </w:rPr>
        <w:t xml:space="preserve"> </w:t>
      </w:r>
      <w:r>
        <w:rPr>
          <w:sz w:val="22"/>
        </w:rPr>
        <w:t>data</w:t>
      </w:r>
      <w:r>
        <w:rPr>
          <w:spacing w:val="-4"/>
          <w:sz w:val="22"/>
        </w:rPr>
        <w:t xml:space="preserve"> </w:t>
      </w:r>
      <w:r>
        <w:rPr>
          <w:sz w:val="22"/>
        </w:rPr>
        <w:t>scientist</w:t>
      </w:r>
      <w:r>
        <w:rPr>
          <w:spacing w:val="-1"/>
          <w:sz w:val="22"/>
        </w:rPr>
        <w:t xml:space="preserve"> </w:t>
      </w:r>
      <w:r>
        <w:rPr>
          <w:sz w:val="22"/>
        </w:rPr>
        <w:t>at</w:t>
      </w:r>
      <w:r>
        <w:rPr>
          <w:spacing w:val="-1"/>
          <w:sz w:val="22"/>
        </w:rPr>
        <w:t xml:space="preserve"> </w:t>
      </w:r>
      <w:r>
        <w:rPr>
          <w:sz w:val="22"/>
        </w:rPr>
        <w:t>a</w:t>
      </w:r>
      <w:r>
        <w:rPr>
          <w:spacing w:val="-2"/>
          <w:sz w:val="22"/>
        </w:rPr>
        <w:t xml:space="preserve"> </w:t>
      </w:r>
      <w:r>
        <w:rPr>
          <w:sz w:val="22"/>
        </w:rPr>
        <w:t>retail</w:t>
      </w:r>
      <w:r>
        <w:rPr>
          <w:spacing w:val="-1"/>
          <w:sz w:val="22"/>
        </w:rPr>
        <w:t xml:space="preserve"> </w:t>
      </w:r>
      <w:r>
        <w:rPr>
          <w:sz w:val="22"/>
        </w:rPr>
        <w:t>company</w:t>
      </w:r>
      <w:r>
        <w:rPr>
          <w:spacing w:val="-4"/>
          <w:sz w:val="22"/>
        </w:rPr>
        <w:t xml:space="preserve"> </w:t>
      </w:r>
      <w:r>
        <w:rPr>
          <w:sz w:val="22"/>
        </w:rPr>
        <w:t>and</w:t>
      </w:r>
      <w:r>
        <w:rPr>
          <w:spacing w:val="-2"/>
          <w:sz w:val="22"/>
        </w:rPr>
        <w:t xml:space="preserve"> </w:t>
      </w:r>
      <w:r>
        <w:rPr>
          <w:sz w:val="22"/>
        </w:rPr>
        <w:t>your</w:t>
      </w:r>
      <w:r>
        <w:rPr>
          <w:spacing w:val="-2"/>
          <w:sz w:val="22"/>
        </w:rPr>
        <w:t xml:space="preserve"> </w:t>
      </w:r>
      <w:r>
        <w:rPr>
          <w:sz w:val="22"/>
        </w:rPr>
        <w:t>manager</w:t>
      </w:r>
      <w:r>
        <w:rPr>
          <w:spacing w:val="-1"/>
          <w:sz w:val="22"/>
        </w:rPr>
        <w:t xml:space="preserve"> </w:t>
      </w:r>
      <w:r>
        <w:rPr>
          <w:sz w:val="22"/>
        </w:rPr>
        <w:t>has</w:t>
      </w:r>
      <w:r>
        <w:rPr>
          <w:spacing w:val="-2"/>
          <w:sz w:val="22"/>
        </w:rPr>
        <w:t xml:space="preserve"> </w:t>
      </w:r>
      <w:r>
        <w:rPr>
          <w:sz w:val="22"/>
        </w:rPr>
        <w:t>asked</w:t>
      </w:r>
      <w:r>
        <w:rPr>
          <w:spacing w:val="-2"/>
          <w:sz w:val="22"/>
        </w:rPr>
        <w:t xml:space="preserve"> </w:t>
      </w:r>
      <w:r>
        <w:rPr>
          <w:sz w:val="22"/>
        </w:rPr>
        <w:t>you</w:t>
      </w:r>
      <w:r>
        <w:rPr>
          <w:spacing w:val="-2"/>
          <w:sz w:val="22"/>
        </w:rPr>
        <w:t xml:space="preserve"> </w:t>
      </w:r>
      <w:r>
        <w:rPr>
          <w:sz w:val="22"/>
        </w:rPr>
        <w:t>to</w:t>
      </w:r>
      <w:r>
        <w:rPr>
          <w:spacing w:val="-5"/>
          <w:sz w:val="22"/>
        </w:rPr>
        <w:t xml:space="preserve"> </w:t>
      </w:r>
      <w:r>
        <w:rPr>
          <w:sz w:val="22"/>
        </w:rPr>
        <w:t>create</w:t>
      </w:r>
      <w:r>
        <w:rPr>
          <w:spacing w:val="-4"/>
          <w:sz w:val="22"/>
        </w:rPr>
        <w:t xml:space="preserve"> </w:t>
      </w:r>
      <w:r>
        <w:rPr>
          <w:sz w:val="22"/>
        </w:rPr>
        <w:t>a</w:t>
      </w:r>
      <w:r>
        <w:rPr>
          <w:spacing w:val="-2"/>
          <w:sz w:val="22"/>
        </w:rPr>
        <w:t xml:space="preserve"> </w:t>
      </w:r>
      <w:r>
        <w:rPr>
          <w:sz w:val="22"/>
        </w:rPr>
        <w:t>model</w:t>
      </w:r>
      <w:r>
        <w:rPr>
          <w:spacing w:val="-1"/>
          <w:sz w:val="22"/>
        </w:rPr>
        <w:t xml:space="preserve"> </w:t>
      </w:r>
      <w:r>
        <w:rPr>
          <w:sz w:val="22"/>
        </w:rPr>
        <w:t>to predict</w:t>
      </w:r>
      <w:r>
        <w:rPr>
          <w:spacing w:val="-1"/>
          <w:sz w:val="22"/>
        </w:rPr>
        <w:t xml:space="preserve"> </w:t>
      </w:r>
      <w:r>
        <w:rPr>
          <w:sz w:val="22"/>
        </w:rPr>
        <w:t>future sales. The company has been collecting data on sales and advertising expenditures for the past 5 years. Your manager wants to use this information to forecast sales for the next quarter and make informed decisions about advertising and inventory. Your task is to build a predictive model that takes into account past sales data and advertising expenditures to forecast sales for the next quarter. You decide to use linear regression to build your model because it is a simple and interpretable method for predicting a continuous outcome.</w:t>
      </w:r>
    </w:p>
    <w:p w14:paraId="1F4CD8D0">
      <w:pPr>
        <w:pStyle w:val="7"/>
        <w:spacing w:line="250" w:lineRule="exact"/>
        <w:ind w:left="286"/>
      </w:pPr>
      <w:r>
        <w:t>a)</w:t>
      </w:r>
      <w:r>
        <w:rPr>
          <w:spacing w:val="-5"/>
        </w:rPr>
        <w:t xml:space="preserve"> </w:t>
      </w:r>
      <w:r>
        <w:t>Print</w:t>
      </w:r>
      <w:r>
        <w:rPr>
          <w:spacing w:val="-2"/>
        </w:rPr>
        <w:t xml:space="preserve"> </w:t>
      </w:r>
      <w:r>
        <w:t>the</w:t>
      </w:r>
      <w:r>
        <w:rPr>
          <w:spacing w:val="-4"/>
        </w:rPr>
        <w:t xml:space="preserve"> </w:t>
      </w:r>
      <w:r>
        <w:t>1st</w:t>
      </w:r>
      <w:r>
        <w:rPr>
          <w:spacing w:val="-1"/>
        </w:rPr>
        <w:t xml:space="preserve"> </w:t>
      </w:r>
      <w:r>
        <w:t>five</w:t>
      </w:r>
      <w:r>
        <w:rPr>
          <w:spacing w:val="-3"/>
        </w:rPr>
        <w:t xml:space="preserve"> </w:t>
      </w:r>
      <w:r>
        <w:t>rows;</w:t>
      </w:r>
      <w:r>
        <w:rPr>
          <w:spacing w:val="-3"/>
        </w:rPr>
        <w:t xml:space="preserve"> </w:t>
      </w:r>
      <w:r>
        <w:t>b)</w:t>
      </w:r>
      <w:r>
        <w:rPr>
          <w:spacing w:val="-3"/>
        </w:rPr>
        <w:t xml:space="preserve"> </w:t>
      </w:r>
      <w:r>
        <w:t>Basic</w:t>
      </w:r>
      <w:r>
        <w:rPr>
          <w:spacing w:val="-4"/>
        </w:rPr>
        <w:t xml:space="preserve"> </w:t>
      </w:r>
      <w:r>
        <w:t>statistical</w:t>
      </w:r>
      <w:r>
        <w:rPr>
          <w:spacing w:val="-2"/>
        </w:rPr>
        <w:t xml:space="preserve"> </w:t>
      </w:r>
      <w:r>
        <w:t>computations</w:t>
      </w:r>
      <w:r>
        <w:rPr>
          <w:spacing w:val="-3"/>
        </w:rPr>
        <w:t xml:space="preserve"> </w:t>
      </w:r>
      <w:r>
        <w:t>on</w:t>
      </w:r>
      <w:r>
        <w:rPr>
          <w:spacing w:val="-5"/>
        </w:rPr>
        <w:t xml:space="preserve"> </w:t>
      </w:r>
      <w:r>
        <w:t>the</w:t>
      </w:r>
      <w:r>
        <w:rPr>
          <w:spacing w:val="-4"/>
        </w:rPr>
        <w:t xml:space="preserve"> </w:t>
      </w:r>
      <w:r>
        <w:t>data</w:t>
      </w:r>
      <w:r>
        <w:rPr>
          <w:spacing w:val="-3"/>
        </w:rPr>
        <w:t xml:space="preserve"> </w:t>
      </w:r>
      <w:r>
        <w:t>set</w:t>
      </w:r>
      <w:r>
        <w:rPr>
          <w:spacing w:val="-3"/>
        </w:rPr>
        <w:t xml:space="preserve"> </w:t>
      </w:r>
      <w:r>
        <w:t>or</w:t>
      </w:r>
      <w:r>
        <w:rPr>
          <w:spacing w:val="-3"/>
        </w:rPr>
        <w:t xml:space="preserve"> </w:t>
      </w:r>
      <w:r>
        <w:t>distribution</w:t>
      </w:r>
      <w:r>
        <w:rPr>
          <w:spacing w:val="-3"/>
        </w:rPr>
        <w:t xml:space="preserve"> </w:t>
      </w:r>
      <w:r>
        <w:t>of</w:t>
      </w:r>
      <w:r>
        <w:rPr>
          <w:spacing w:val="-5"/>
        </w:rPr>
        <w:t xml:space="preserve"> </w:t>
      </w:r>
      <w:r>
        <w:rPr>
          <w:spacing w:val="-4"/>
        </w:rPr>
        <w:t>data</w:t>
      </w:r>
    </w:p>
    <w:p w14:paraId="587643C7">
      <w:pPr>
        <w:pStyle w:val="7"/>
        <w:spacing w:before="21"/>
        <w:ind w:left="286"/>
      </w:pPr>
      <w:r>
        <w:t>c)</w:t>
      </w:r>
      <w:r>
        <w:rPr>
          <w:spacing w:val="-3"/>
        </w:rPr>
        <w:t xml:space="preserve"> </w:t>
      </w:r>
      <w:r>
        <w:t>the</w:t>
      </w:r>
      <w:r>
        <w:rPr>
          <w:spacing w:val="-2"/>
        </w:rPr>
        <w:t xml:space="preserve"> </w:t>
      </w:r>
      <w:r>
        <w:t>columns</w:t>
      </w:r>
      <w:r>
        <w:rPr>
          <w:spacing w:val="-2"/>
        </w:rPr>
        <w:t xml:space="preserve"> </w:t>
      </w:r>
      <w:r>
        <w:t>and</w:t>
      </w:r>
      <w:r>
        <w:rPr>
          <w:spacing w:val="-5"/>
        </w:rPr>
        <w:t xml:space="preserve"> </w:t>
      </w:r>
      <w:r>
        <w:t>their</w:t>
      </w:r>
      <w:r>
        <w:rPr>
          <w:spacing w:val="-1"/>
        </w:rPr>
        <w:t xml:space="preserve"> </w:t>
      </w:r>
      <w:r>
        <w:t>data</w:t>
      </w:r>
      <w:r>
        <w:rPr>
          <w:spacing w:val="-2"/>
        </w:rPr>
        <w:t xml:space="preserve"> </w:t>
      </w:r>
      <w:r>
        <w:t>types;</w:t>
      </w:r>
      <w:r>
        <w:rPr>
          <w:spacing w:val="-4"/>
        </w:rPr>
        <w:t xml:space="preserve"> </w:t>
      </w:r>
      <w:r>
        <w:t>d)</w:t>
      </w:r>
      <w:r>
        <w:rPr>
          <w:spacing w:val="-2"/>
        </w:rPr>
        <w:t xml:space="preserve"> </w:t>
      </w:r>
      <w:r>
        <w:t>Explore</w:t>
      </w:r>
      <w:r>
        <w:rPr>
          <w:spacing w:val="-3"/>
        </w:rPr>
        <w:t xml:space="preserve"> </w:t>
      </w:r>
      <w:r>
        <w:t>the</w:t>
      </w:r>
      <w:r>
        <w:rPr>
          <w:spacing w:val="-2"/>
        </w:rPr>
        <w:t xml:space="preserve"> </w:t>
      </w:r>
      <w:r>
        <w:t>data</w:t>
      </w:r>
      <w:r>
        <w:rPr>
          <w:spacing w:val="-4"/>
        </w:rPr>
        <w:t xml:space="preserve"> </w:t>
      </w:r>
      <w:r>
        <w:t>using</w:t>
      </w:r>
      <w:r>
        <w:rPr>
          <w:spacing w:val="-4"/>
        </w:rPr>
        <w:t xml:space="preserve"> </w:t>
      </w:r>
      <w:r>
        <w:rPr>
          <w:spacing w:val="-2"/>
        </w:rPr>
        <w:t>scatterplot</w:t>
      </w:r>
    </w:p>
    <w:p w14:paraId="7228F232">
      <w:pPr>
        <w:pStyle w:val="9"/>
        <w:numPr>
          <w:ilvl w:val="0"/>
          <w:numId w:val="9"/>
        </w:numPr>
        <w:tabs>
          <w:tab w:val="left" w:pos="513"/>
        </w:tabs>
        <w:spacing w:before="20" w:after="0" w:line="240" w:lineRule="auto"/>
        <w:ind w:left="513" w:right="0" w:hanging="227"/>
        <w:jc w:val="left"/>
        <w:rPr>
          <w:sz w:val="22"/>
        </w:rPr>
      </w:pPr>
      <w:r>
        <w:rPr>
          <w:sz w:val="22"/>
        </w:rPr>
        <w:t>Detects</w:t>
      </w:r>
      <w:r>
        <w:rPr>
          <w:spacing w:val="-5"/>
          <w:sz w:val="22"/>
        </w:rPr>
        <w:t xml:space="preserve"> </w:t>
      </w:r>
      <w:r>
        <w:rPr>
          <w:sz w:val="22"/>
        </w:rPr>
        <w:t>null</w:t>
      </w:r>
      <w:r>
        <w:rPr>
          <w:spacing w:val="-4"/>
          <w:sz w:val="22"/>
        </w:rPr>
        <w:t xml:space="preserve"> </w:t>
      </w:r>
      <w:r>
        <w:rPr>
          <w:sz w:val="22"/>
        </w:rPr>
        <w:t>values</w:t>
      </w:r>
      <w:r>
        <w:rPr>
          <w:spacing w:val="-4"/>
          <w:sz w:val="22"/>
        </w:rPr>
        <w:t xml:space="preserve"> </w:t>
      </w:r>
      <w:r>
        <w:rPr>
          <w:sz w:val="22"/>
        </w:rPr>
        <w:t>in</w:t>
      </w:r>
      <w:r>
        <w:rPr>
          <w:spacing w:val="-5"/>
          <w:sz w:val="22"/>
        </w:rPr>
        <w:t xml:space="preserve"> </w:t>
      </w:r>
      <w:r>
        <w:rPr>
          <w:sz w:val="22"/>
        </w:rPr>
        <w:t>the</w:t>
      </w:r>
      <w:r>
        <w:rPr>
          <w:spacing w:val="-4"/>
          <w:sz w:val="22"/>
        </w:rPr>
        <w:t xml:space="preserve"> </w:t>
      </w:r>
      <w:r>
        <w:rPr>
          <w:sz w:val="22"/>
        </w:rPr>
        <w:t>dataset.</w:t>
      </w:r>
      <w:r>
        <w:rPr>
          <w:spacing w:val="1"/>
          <w:sz w:val="22"/>
        </w:rPr>
        <w:t xml:space="preserve"> </w:t>
      </w:r>
      <w:r>
        <w:rPr>
          <w:sz w:val="22"/>
        </w:rPr>
        <w:t>If</w:t>
      </w:r>
      <w:r>
        <w:rPr>
          <w:spacing w:val="-2"/>
          <w:sz w:val="22"/>
        </w:rPr>
        <w:t xml:space="preserve"> </w:t>
      </w:r>
      <w:r>
        <w:rPr>
          <w:sz w:val="22"/>
        </w:rPr>
        <w:t>there</w:t>
      </w:r>
      <w:r>
        <w:rPr>
          <w:spacing w:val="-2"/>
          <w:sz w:val="22"/>
        </w:rPr>
        <w:t xml:space="preserve"> </w:t>
      </w:r>
      <w:r>
        <w:rPr>
          <w:sz w:val="22"/>
        </w:rPr>
        <w:t>is</w:t>
      </w:r>
      <w:r>
        <w:rPr>
          <w:spacing w:val="-4"/>
          <w:sz w:val="22"/>
        </w:rPr>
        <w:t xml:space="preserve"> </w:t>
      </w:r>
      <w:r>
        <w:rPr>
          <w:sz w:val="22"/>
        </w:rPr>
        <w:t>any</w:t>
      </w:r>
      <w:r>
        <w:rPr>
          <w:spacing w:val="-4"/>
          <w:sz w:val="22"/>
        </w:rPr>
        <w:t xml:space="preserve"> </w:t>
      </w:r>
      <w:r>
        <w:rPr>
          <w:sz w:val="22"/>
        </w:rPr>
        <w:t>null</w:t>
      </w:r>
      <w:r>
        <w:rPr>
          <w:spacing w:val="-4"/>
          <w:sz w:val="22"/>
        </w:rPr>
        <w:t xml:space="preserve"> </w:t>
      </w:r>
      <w:r>
        <w:rPr>
          <w:sz w:val="22"/>
        </w:rPr>
        <w:t>value,</w:t>
      </w:r>
      <w:r>
        <w:rPr>
          <w:spacing w:val="-2"/>
          <w:sz w:val="22"/>
        </w:rPr>
        <w:t xml:space="preserve"> </w:t>
      </w:r>
      <w:r>
        <w:rPr>
          <w:sz w:val="22"/>
        </w:rPr>
        <w:t>replace</w:t>
      </w:r>
      <w:r>
        <w:rPr>
          <w:spacing w:val="-4"/>
          <w:sz w:val="22"/>
        </w:rPr>
        <w:t xml:space="preserve"> </w:t>
      </w:r>
      <w:r>
        <w:rPr>
          <w:sz w:val="22"/>
        </w:rPr>
        <w:t>it</w:t>
      </w:r>
      <w:r>
        <w:rPr>
          <w:spacing w:val="-1"/>
          <w:sz w:val="22"/>
        </w:rPr>
        <w:t xml:space="preserve"> </w:t>
      </w:r>
      <w:r>
        <w:rPr>
          <w:sz w:val="22"/>
        </w:rPr>
        <w:t>with</w:t>
      </w:r>
      <w:r>
        <w:rPr>
          <w:spacing w:val="-2"/>
          <w:sz w:val="22"/>
        </w:rPr>
        <w:t xml:space="preserve"> </w:t>
      </w:r>
      <w:r>
        <w:rPr>
          <w:sz w:val="22"/>
        </w:rPr>
        <w:t>mode</w:t>
      </w:r>
      <w:r>
        <w:rPr>
          <w:spacing w:val="-4"/>
          <w:sz w:val="22"/>
        </w:rPr>
        <w:t xml:space="preserve"> </w:t>
      </w:r>
      <w:r>
        <w:rPr>
          <w:spacing w:val="-2"/>
          <w:sz w:val="22"/>
        </w:rPr>
        <w:t>value</w:t>
      </w:r>
    </w:p>
    <w:p w14:paraId="4A8B025C">
      <w:pPr>
        <w:pStyle w:val="9"/>
        <w:numPr>
          <w:ilvl w:val="0"/>
          <w:numId w:val="9"/>
        </w:numPr>
        <w:tabs>
          <w:tab w:val="left" w:pos="488"/>
        </w:tabs>
        <w:spacing w:before="19" w:after="0" w:line="240" w:lineRule="auto"/>
        <w:ind w:left="488" w:right="0" w:hanging="202"/>
        <w:jc w:val="left"/>
        <w:rPr>
          <w:sz w:val="22"/>
        </w:rPr>
      </w:pPr>
      <w:r>
        <w:rPr>
          <w:sz w:val="22"/>
        </w:rPr>
        <w:t>Split</w:t>
      </w:r>
      <w:r>
        <w:rPr>
          <w:spacing w:val="-3"/>
          <w:sz w:val="22"/>
        </w:rPr>
        <w:t xml:space="preserve"> </w:t>
      </w:r>
      <w:r>
        <w:rPr>
          <w:sz w:val="22"/>
        </w:rPr>
        <w:t>the</w:t>
      </w:r>
      <w:r>
        <w:rPr>
          <w:spacing w:val="-3"/>
          <w:sz w:val="22"/>
        </w:rPr>
        <w:t xml:space="preserve"> </w:t>
      </w:r>
      <w:r>
        <w:rPr>
          <w:sz w:val="22"/>
        </w:rPr>
        <w:t>data</w:t>
      </w:r>
      <w:r>
        <w:rPr>
          <w:spacing w:val="-4"/>
          <w:sz w:val="22"/>
        </w:rPr>
        <w:t xml:space="preserve"> </w:t>
      </w:r>
      <w:r>
        <w:rPr>
          <w:sz w:val="22"/>
        </w:rPr>
        <w:t>into</w:t>
      </w:r>
      <w:r>
        <w:rPr>
          <w:spacing w:val="-3"/>
          <w:sz w:val="22"/>
        </w:rPr>
        <w:t xml:space="preserve"> </w:t>
      </w:r>
      <w:r>
        <w:rPr>
          <w:sz w:val="22"/>
        </w:rPr>
        <w:t>test</w:t>
      </w:r>
      <w:r>
        <w:rPr>
          <w:spacing w:val="-2"/>
          <w:sz w:val="22"/>
        </w:rPr>
        <w:t xml:space="preserve"> </w:t>
      </w:r>
      <w:r>
        <w:rPr>
          <w:sz w:val="22"/>
        </w:rPr>
        <w:t>and</w:t>
      </w:r>
      <w:r>
        <w:rPr>
          <w:spacing w:val="-3"/>
          <w:sz w:val="22"/>
        </w:rPr>
        <w:t xml:space="preserve"> </w:t>
      </w:r>
      <w:r>
        <w:rPr>
          <w:spacing w:val="-2"/>
          <w:sz w:val="22"/>
        </w:rPr>
        <w:t>train</w:t>
      </w:r>
    </w:p>
    <w:p w14:paraId="7E0B3945">
      <w:pPr>
        <w:pStyle w:val="7"/>
        <w:spacing w:before="41"/>
      </w:pPr>
    </w:p>
    <w:p w14:paraId="7E1EE418">
      <w:pPr>
        <w:pStyle w:val="9"/>
        <w:numPr>
          <w:ilvl w:val="0"/>
          <w:numId w:val="8"/>
        </w:numPr>
        <w:tabs>
          <w:tab w:val="left" w:pos="506"/>
        </w:tabs>
        <w:spacing w:before="0" w:after="0" w:line="259" w:lineRule="auto"/>
        <w:ind w:left="286" w:right="716" w:firstLine="0"/>
        <w:jc w:val="left"/>
        <w:rPr>
          <w:sz w:val="22"/>
        </w:rPr>
      </w:pPr>
      <w:r>
        <w:rPr>
          <w:sz w:val="22"/>
        </w:rPr>
        <w:t>For a given set of training data examples stored in a .CSV file, implement and demonstrate the Candidate- Elimination</w:t>
      </w:r>
      <w:r>
        <w:rPr>
          <w:spacing w:val="-4"/>
          <w:sz w:val="22"/>
        </w:rPr>
        <w:t xml:space="preserve"> </w:t>
      </w:r>
      <w:r>
        <w:rPr>
          <w:sz w:val="22"/>
        </w:rPr>
        <w:t>algorithm</w:t>
      </w:r>
      <w:r>
        <w:rPr>
          <w:spacing w:val="-5"/>
          <w:sz w:val="22"/>
        </w:rPr>
        <w:t xml:space="preserve"> </w:t>
      </w:r>
      <w:r>
        <w:rPr>
          <w:sz w:val="22"/>
        </w:rPr>
        <w:t>to</w:t>
      </w:r>
      <w:r>
        <w:rPr>
          <w:spacing w:val="-1"/>
          <w:sz w:val="22"/>
        </w:rPr>
        <w:t xml:space="preserve"> </w:t>
      </w:r>
      <w:r>
        <w:rPr>
          <w:sz w:val="22"/>
        </w:rPr>
        <w:t>output</w:t>
      </w:r>
      <w:r>
        <w:rPr>
          <w:spacing w:val="-3"/>
          <w:sz w:val="22"/>
        </w:rPr>
        <w:t xml:space="preserve"> </w:t>
      </w:r>
      <w:r>
        <w:rPr>
          <w:sz w:val="22"/>
        </w:rPr>
        <w:t>a</w:t>
      </w:r>
      <w:r>
        <w:rPr>
          <w:spacing w:val="-1"/>
          <w:sz w:val="22"/>
        </w:rPr>
        <w:t xml:space="preserve"> </w:t>
      </w:r>
      <w:r>
        <w:rPr>
          <w:sz w:val="22"/>
        </w:rPr>
        <w:t>description</w:t>
      </w:r>
      <w:r>
        <w:rPr>
          <w:spacing w:val="-1"/>
          <w:sz w:val="22"/>
        </w:rPr>
        <w:t xml:space="preserve"> </w:t>
      </w:r>
      <w:r>
        <w:rPr>
          <w:sz w:val="22"/>
        </w:rPr>
        <w:t>of</w:t>
      </w:r>
      <w:r>
        <w:rPr>
          <w:spacing w:val="-3"/>
          <w:sz w:val="22"/>
        </w:rPr>
        <w:t xml:space="preserve"> </w:t>
      </w:r>
      <w:r>
        <w:rPr>
          <w:sz w:val="22"/>
        </w:rPr>
        <w:t>the set</w:t>
      </w:r>
      <w:r>
        <w:rPr>
          <w:spacing w:val="-3"/>
          <w:sz w:val="22"/>
        </w:rPr>
        <w:t xml:space="preserve"> </w:t>
      </w:r>
      <w:r>
        <w:rPr>
          <w:sz w:val="22"/>
        </w:rPr>
        <w:t>of</w:t>
      </w:r>
      <w:r>
        <w:rPr>
          <w:spacing w:val="-1"/>
          <w:sz w:val="22"/>
        </w:rPr>
        <w:t xml:space="preserve"> </w:t>
      </w:r>
      <w:r>
        <w:rPr>
          <w:sz w:val="22"/>
        </w:rPr>
        <w:t>all hypotheses</w:t>
      </w:r>
      <w:r>
        <w:rPr>
          <w:spacing w:val="-1"/>
          <w:sz w:val="22"/>
        </w:rPr>
        <w:t xml:space="preserve"> </w:t>
      </w:r>
      <w:r>
        <w:rPr>
          <w:sz w:val="22"/>
        </w:rPr>
        <w:t>consistent</w:t>
      </w:r>
      <w:r>
        <w:rPr>
          <w:spacing w:val="-2"/>
          <w:sz w:val="22"/>
        </w:rPr>
        <w:t xml:space="preserve"> </w:t>
      </w:r>
      <w:r>
        <w:rPr>
          <w:sz w:val="22"/>
        </w:rPr>
        <w:t>with</w:t>
      </w:r>
      <w:r>
        <w:rPr>
          <w:spacing w:val="-4"/>
          <w:sz w:val="22"/>
        </w:rPr>
        <w:t xml:space="preserve"> </w:t>
      </w:r>
      <w:r>
        <w:rPr>
          <w:sz w:val="22"/>
        </w:rPr>
        <w:t>the</w:t>
      </w:r>
      <w:r>
        <w:rPr>
          <w:spacing w:val="-3"/>
          <w:sz w:val="22"/>
        </w:rPr>
        <w:t xml:space="preserve"> </w:t>
      </w:r>
      <w:r>
        <w:rPr>
          <w:sz w:val="22"/>
        </w:rPr>
        <w:t>training</w:t>
      </w:r>
      <w:r>
        <w:rPr>
          <w:spacing w:val="-4"/>
          <w:sz w:val="22"/>
        </w:rPr>
        <w:t xml:space="preserve"> </w:t>
      </w:r>
      <w:r>
        <w:rPr>
          <w:sz w:val="22"/>
        </w:rPr>
        <w:t>examples.</w:t>
      </w:r>
    </w:p>
    <w:p w14:paraId="39BF4CEA">
      <w:pPr>
        <w:pStyle w:val="7"/>
        <w:spacing w:before="227"/>
        <w:rPr>
          <w:sz w:val="20"/>
        </w:rPr>
      </w:pPr>
    </w:p>
    <w:tbl>
      <w:tblPr>
        <w:tblStyle w:val="6"/>
        <w:tblW w:w="0" w:type="auto"/>
        <w:tblInd w:w="3290"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1024"/>
        <w:gridCol w:w="1210"/>
        <w:gridCol w:w="1147"/>
        <w:gridCol w:w="851"/>
      </w:tblGrid>
      <w:tr w14:paraId="1660BAB3">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8" w:hRule="atLeast"/>
        </w:trPr>
        <w:tc>
          <w:tcPr>
            <w:tcW w:w="1024" w:type="dxa"/>
          </w:tcPr>
          <w:p w14:paraId="22D1ACC2">
            <w:pPr>
              <w:pStyle w:val="10"/>
              <w:spacing w:before="25"/>
              <w:rPr>
                <w:b/>
                <w:sz w:val="20"/>
              </w:rPr>
            </w:pPr>
            <w:r>
              <w:rPr>
                <w:b/>
                <w:spacing w:val="-4"/>
                <w:sz w:val="20"/>
              </w:rPr>
              <w:t>Size</w:t>
            </w:r>
          </w:p>
        </w:tc>
        <w:tc>
          <w:tcPr>
            <w:tcW w:w="1210" w:type="dxa"/>
          </w:tcPr>
          <w:p w14:paraId="1B39DD8E">
            <w:pPr>
              <w:pStyle w:val="10"/>
              <w:spacing w:before="25"/>
              <w:ind w:left="6" w:right="1"/>
              <w:rPr>
                <w:b/>
                <w:sz w:val="20"/>
              </w:rPr>
            </w:pPr>
            <w:r>
              <w:rPr>
                <w:b/>
                <w:spacing w:val="-2"/>
                <w:sz w:val="20"/>
              </w:rPr>
              <w:t>Color</w:t>
            </w:r>
          </w:p>
        </w:tc>
        <w:tc>
          <w:tcPr>
            <w:tcW w:w="1147" w:type="dxa"/>
          </w:tcPr>
          <w:p w14:paraId="4835B400">
            <w:pPr>
              <w:pStyle w:val="10"/>
              <w:spacing w:before="25"/>
              <w:ind w:left="3"/>
              <w:rPr>
                <w:b/>
                <w:sz w:val="20"/>
              </w:rPr>
            </w:pPr>
            <w:r>
              <w:rPr>
                <w:b/>
                <w:spacing w:val="-2"/>
                <w:sz w:val="20"/>
              </w:rPr>
              <w:t>Shape</w:t>
            </w:r>
          </w:p>
        </w:tc>
        <w:tc>
          <w:tcPr>
            <w:tcW w:w="851" w:type="dxa"/>
          </w:tcPr>
          <w:p w14:paraId="0489C038">
            <w:pPr>
              <w:pStyle w:val="10"/>
              <w:spacing w:before="25"/>
              <w:ind w:left="4" w:right="1"/>
              <w:rPr>
                <w:b/>
                <w:sz w:val="20"/>
              </w:rPr>
            </w:pPr>
            <w:r>
              <w:rPr>
                <w:b/>
                <w:spacing w:val="-2"/>
                <w:sz w:val="20"/>
              </w:rPr>
              <w:t>Class</w:t>
            </w:r>
          </w:p>
        </w:tc>
      </w:tr>
      <w:tr w14:paraId="7C83BA8C">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024" w:type="dxa"/>
          </w:tcPr>
          <w:p w14:paraId="4FDE27E7">
            <w:pPr>
              <w:pStyle w:val="10"/>
              <w:spacing w:before="26"/>
              <w:ind w:right="1"/>
              <w:rPr>
                <w:b/>
                <w:sz w:val="20"/>
              </w:rPr>
            </w:pPr>
            <w:r>
              <w:rPr>
                <w:b/>
                <w:spacing w:val="-5"/>
                <w:sz w:val="20"/>
              </w:rPr>
              <w:t>Big</w:t>
            </w:r>
          </w:p>
        </w:tc>
        <w:tc>
          <w:tcPr>
            <w:tcW w:w="1210" w:type="dxa"/>
          </w:tcPr>
          <w:p w14:paraId="3D7572E2">
            <w:pPr>
              <w:pStyle w:val="10"/>
              <w:spacing w:before="26"/>
              <w:ind w:left="6" w:right="3"/>
              <w:rPr>
                <w:b/>
                <w:sz w:val="20"/>
              </w:rPr>
            </w:pPr>
            <w:r>
              <w:rPr>
                <w:b/>
                <w:spacing w:val="-5"/>
                <w:sz w:val="20"/>
              </w:rPr>
              <w:t>Red</w:t>
            </w:r>
          </w:p>
        </w:tc>
        <w:tc>
          <w:tcPr>
            <w:tcW w:w="1147" w:type="dxa"/>
          </w:tcPr>
          <w:p w14:paraId="49F12BB4">
            <w:pPr>
              <w:pStyle w:val="10"/>
              <w:spacing w:before="26"/>
              <w:ind w:left="3"/>
              <w:rPr>
                <w:b/>
                <w:sz w:val="20"/>
              </w:rPr>
            </w:pPr>
            <w:r>
              <w:rPr>
                <w:b/>
                <w:spacing w:val="-2"/>
                <w:sz w:val="20"/>
              </w:rPr>
              <w:t>Circle</w:t>
            </w:r>
          </w:p>
        </w:tc>
        <w:tc>
          <w:tcPr>
            <w:tcW w:w="851" w:type="dxa"/>
          </w:tcPr>
          <w:p w14:paraId="1672B772">
            <w:pPr>
              <w:pStyle w:val="10"/>
              <w:spacing w:before="26"/>
              <w:ind w:left="4"/>
              <w:rPr>
                <w:b/>
                <w:sz w:val="20"/>
              </w:rPr>
            </w:pPr>
            <w:r>
              <w:rPr>
                <w:b/>
                <w:spacing w:val="-5"/>
                <w:sz w:val="20"/>
              </w:rPr>
              <w:t>No</w:t>
            </w:r>
          </w:p>
        </w:tc>
      </w:tr>
      <w:tr w14:paraId="5A53C89E">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2" w:hRule="atLeast"/>
        </w:trPr>
        <w:tc>
          <w:tcPr>
            <w:tcW w:w="1024" w:type="dxa"/>
          </w:tcPr>
          <w:p w14:paraId="4A599BEE">
            <w:pPr>
              <w:pStyle w:val="10"/>
              <w:spacing w:before="26"/>
              <w:ind w:right="5"/>
              <w:rPr>
                <w:b/>
                <w:sz w:val="20"/>
              </w:rPr>
            </w:pPr>
            <w:r>
              <w:rPr>
                <w:b/>
                <w:spacing w:val="-4"/>
                <w:sz w:val="20"/>
              </w:rPr>
              <w:t>Small</w:t>
            </w:r>
          </w:p>
        </w:tc>
        <w:tc>
          <w:tcPr>
            <w:tcW w:w="1210" w:type="dxa"/>
          </w:tcPr>
          <w:p w14:paraId="49C75A19">
            <w:pPr>
              <w:pStyle w:val="10"/>
              <w:spacing w:before="26"/>
              <w:ind w:left="6" w:right="3"/>
              <w:rPr>
                <w:b/>
                <w:sz w:val="20"/>
              </w:rPr>
            </w:pPr>
            <w:r>
              <w:rPr>
                <w:b/>
                <w:spacing w:val="-5"/>
                <w:sz w:val="20"/>
              </w:rPr>
              <w:t>Red</w:t>
            </w:r>
          </w:p>
        </w:tc>
        <w:tc>
          <w:tcPr>
            <w:tcW w:w="1147" w:type="dxa"/>
          </w:tcPr>
          <w:p w14:paraId="1DFD3551">
            <w:pPr>
              <w:pStyle w:val="10"/>
              <w:spacing w:before="26"/>
              <w:ind w:left="3"/>
              <w:rPr>
                <w:b/>
                <w:sz w:val="20"/>
              </w:rPr>
            </w:pPr>
            <w:r>
              <w:rPr>
                <w:b/>
                <w:spacing w:val="-2"/>
                <w:sz w:val="20"/>
              </w:rPr>
              <w:t>Triangle</w:t>
            </w:r>
          </w:p>
        </w:tc>
        <w:tc>
          <w:tcPr>
            <w:tcW w:w="851" w:type="dxa"/>
          </w:tcPr>
          <w:p w14:paraId="273E6DF0">
            <w:pPr>
              <w:pStyle w:val="10"/>
              <w:spacing w:before="26"/>
              <w:ind w:left="4"/>
              <w:rPr>
                <w:b/>
                <w:sz w:val="20"/>
              </w:rPr>
            </w:pPr>
            <w:r>
              <w:rPr>
                <w:b/>
                <w:spacing w:val="-5"/>
                <w:sz w:val="20"/>
              </w:rPr>
              <w:t>No</w:t>
            </w:r>
          </w:p>
        </w:tc>
      </w:tr>
      <w:tr w14:paraId="5CE0543B">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024" w:type="dxa"/>
          </w:tcPr>
          <w:p w14:paraId="06852ED0">
            <w:pPr>
              <w:pStyle w:val="10"/>
              <w:spacing w:before="24"/>
              <w:ind w:right="1"/>
              <w:rPr>
                <w:b/>
                <w:sz w:val="20"/>
              </w:rPr>
            </w:pPr>
            <w:r>
              <w:rPr>
                <w:b/>
                <w:spacing w:val="-5"/>
                <w:sz w:val="20"/>
              </w:rPr>
              <w:t>Big</w:t>
            </w:r>
          </w:p>
        </w:tc>
        <w:tc>
          <w:tcPr>
            <w:tcW w:w="1210" w:type="dxa"/>
          </w:tcPr>
          <w:p w14:paraId="21A6AF41">
            <w:pPr>
              <w:pStyle w:val="10"/>
              <w:spacing w:before="24"/>
              <w:ind w:left="6" w:right="3"/>
              <w:rPr>
                <w:b/>
                <w:sz w:val="20"/>
              </w:rPr>
            </w:pPr>
            <w:r>
              <w:rPr>
                <w:b/>
                <w:spacing w:val="-5"/>
                <w:sz w:val="20"/>
              </w:rPr>
              <w:t>Red</w:t>
            </w:r>
          </w:p>
        </w:tc>
        <w:tc>
          <w:tcPr>
            <w:tcW w:w="1147" w:type="dxa"/>
          </w:tcPr>
          <w:p w14:paraId="1D22584B">
            <w:pPr>
              <w:pStyle w:val="10"/>
              <w:spacing w:before="24"/>
              <w:ind w:left="3"/>
              <w:rPr>
                <w:b/>
                <w:sz w:val="20"/>
              </w:rPr>
            </w:pPr>
            <w:r>
              <w:rPr>
                <w:b/>
                <w:spacing w:val="-2"/>
                <w:sz w:val="20"/>
              </w:rPr>
              <w:t>Circle</w:t>
            </w:r>
          </w:p>
        </w:tc>
        <w:tc>
          <w:tcPr>
            <w:tcW w:w="851" w:type="dxa"/>
          </w:tcPr>
          <w:p w14:paraId="073E065A">
            <w:pPr>
              <w:pStyle w:val="10"/>
              <w:spacing w:before="24"/>
              <w:ind w:left="4" w:right="1"/>
              <w:rPr>
                <w:b/>
                <w:sz w:val="20"/>
              </w:rPr>
            </w:pPr>
            <w:r>
              <w:rPr>
                <w:b/>
                <w:spacing w:val="-5"/>
                <w:sz w:val="20"/>
              </w:rPr>
              <w:t>Yes</w:t>
            </w:r>
          </w:p>
        </w:tc>
      </w:tr>
      <w:tr w14:paraId="0319CEB6">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1024" w:type="dxa"/>
          </w:tcPr>
          <w:p w14:paraId="16E6E4B6">
            <w:pPr>
              <w:pStyle w:val="10"/>
              <w:spacing w:before="24"/>
              <w:ind w:right="5"/>
              <w:rPr>
                <w:b/>
                <w:sz w:val="20"/>
              </w:rPr>
            </w:pPr>
            <w:r>
              <w:rPr>
                <w:b/>
                <w:spacing w:val="-4"/>
                <w:sz w:val="20"/>
              </w:rPr>
              <w:t>Small</w:t>
            </w:r>
          </w:p>
        </w:tc>
        <w:tc>
          <w:tcPr>
            <w:tcW w:w="1210" w:type="dxa"/>
          </w:tcPr>
          <w:p w14:paraId="4F771ED9">
            <w:pPr>
              <w:pStyle w:val="10"/>
              <w:spacing w:before="24"/>
              <w:ind w:left="6" w:right="3"/>
              <w:rPr>
                <w:b/>
                <w:sz w:val="20"/>
              </w:rPr>
            </w:pPr>
            <w:r>
              <w:rPr>
                <w:b/>
                <w:spacing w:val="-5"/>
                <w:sz w:val="20"/>
              </w:rPr>
              <w:t>Red</w:t>
            </w:r>
          </w:p>
        </w:tc>
        <w:tc>
          <w:tcPr>
            <w:tcW w:w="1147" w:type="dxa"/>
          </w:tcPr>
          <w:p w14:paraId="7FD0CF6E">
            <w:pPr>
              <w:pStyle w:val="10"/>
              <w:spacing w:before="24"/>
              <w:ind w:left="3"/>
              <w:rPr>
                <w:b/>
                <w:sz w:val="20"/>
              </w:rPr>
            </w:pPr>
            <w:r>
              <w:rPr>
                <w:b/>
                <w:spacing w:val="-2"/>
                <w:sz w:val="20"/>
              </w:rPr>
              <w:t>Circle</w:t>
            </w:r>
          </w:p>
        </w:tc>
        <w:tc>
          <w:tcPr>
            <w:tcW w:w="851" w:type="dxa"/>
          </w:tcPr>
          <w:p w14:paraId="51309DC4">
            <w:pPr>
              <w:pStyle w:val="10"/>
              <w:spacing w:before="24"/>
              <w:ind w:left="4"/>
              <w:rPr>
                <w:b/>
                <w:sz w:val="20"/>
              </w:rPr>
            </w:pPr>
            <w:r>
              <w:rPr>
                <w:b/>
                <w:spacing w:val="-5"/>
                <w:sz w:val="20"/>
              </w:rPr>
              <w:t>No</w:t>
            </w:r>
          </w:p>
        </w:tc>
      </w:tr>
      <w:tr w14:paraId="28B150BF">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0" w:hRule="atLeast"/>
        </w:trPr>
        <w:tc>
          <w:tcPr>
            <w:tcW w:w="1024" w:type="dxa"/>
          </w:tcPr>
          <w:p w14:paraId="53854965">
            <w:pPr>
              <w:pStyle w:val="10"/>
              <w:spacing w:before="24"/>
              <w:ind w:right="5"/>
              <w:rPr>
                <w:b/>
                <w:sz w:val="20"/>
              </w:rPr>
            </w:pPr>
            <w:r>
              <w:rPr>
                <w:b/>
                <w:spacing w:val="-4"/>
                <w:sz w:val="20"/>
              </w:rPr>
              <w:t>Small</w:t>
            </w:r>
          </w:p>
        </w:tc>
        <w:tc>
          <w:tcPr>
            <w:tcW w:w="1210" w:type="dxa"/>
          </w:tcPr>
          <w:p w14:paraId="492484D0">
            <w:pPr>
              <w:pStyle w:val="10"/>
              <w:spacing w:before="24"/>
              <w:ind w:left="6"/>
              <w:rPr>
                <w:b/>
                <w:sz w:val="20"/>
              </w:rPr>
            </w:pPr>
            <w:r>
              <w:rPr>
                <w:b/>
                <w:spacing w:val="-4"/>
                <w:sz w:val="20"/>
              </w:rPr>
              <w:t>Blue</w:t>
            </w:r>
          </w:p>
        </w:tc>
        <w:tc>
          <w:tcPr>
            <w:tcW w:w="1147" w:type="dxa"/>
          </w:tcPr>
          <w:p w14:paraId="407500AA">
            <w:pPr>
              <w:pStyle w:val="10"/>
              <w:spacing w:before="24"/>
              <w:ind w:left="3"/>
              <w:rPr>
                <w:b/>
                <w:sz w:val="20"/>
              </w:rPr>
            </w:pPr>
            <w:r>
              <w:rPr>
                <w:b/>
                <w:spacing w:val="-2"/>
                <w:sz w:val="20"/>
              </w:rPr>
              <w:t>Circle</w:t>
            </w:r>
          </w:p>
        </w:tc>
        <w:tc>
          <w:tcPr>
            <w:tcW w:w="851" w:type="dxa"/>
          </w:tcPr>
          <w:p w14:paraId="6D852C84">
            <w:pPr>
              <w:pStyle w:val="10"/>
              <w:spacing w:before="24"/>
              <w:ind w:left="4" w:right="1"/>
              <w:rPr>
                <w:b/>
                <w:sz w:val="20"/>
              </w:rPr>
            </w:pPr>
            <w:r>
              <w:rPr>
                <w:b/>
                <w:spacing w:val="-5"/>
                <w:sz w:val="20"/>
              </w:rPr>
              <w:t>Yes</w:t>
            </w:r>
          </w:p>
        </w:tc>
      </w:tr>
    </w:tbl>
    <w:p w14:paraId="35CA6043">
      <w:pPr>
        <w:pStyle w:val="7"/>
        <w:spacing w:before="17"/>
      </w:pPr>
    </w:p>
    <w:p w14:paraId="05241097">
      <w:pPr>
        <w:pStyle w:val="9"/>
        <w:numPr>
          <w:ilvl w:val="0"/>
          <w:numId w:val="8"/>
        </w:numPr>
        <w:tabs>
          <w:tab w:val="left" w:pos="506"/>
        </w:tabs>
        <w:spacing w:before="0" w:after="0" w:line="240" w:lineRule="auto"/>
        <w:ind w:left="506" w:right="0" w:hanging="220"/>
        <w:jc w:val="left"/>
        <w:rPr>
          <w:sz w:val="22"/>
        </w:rPr>
      </w:pPr>
      <w:r>
        <w:rPr>
          <w:sz w:val="22"/>
        </w:rPr>
        <w:t>Develop</w:t>
      </w:r>
      <w:r>
        <w:rPr>
          <w:spacing w:val="-5"/>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4"/>
          <w:sz w:val="22"/>
        </w:rPr>
        <w:t xml:space="preserve"> </w:t>
      </w:r>
      <w:r>
        <w:rPr>
          <w:sz w:val="22"/>
        </w:rPr>
        <w:t>for</w:t>
      </w:r>
      <w:r>
        <w:rPr>
          <w:spacing w:val="-2"/>
          <w:sz w:val="22"/>
        </w:rPr>
        <w:t xml:space="preserve"> </w:t>
      </w:r>
      <w:r>
        <w:rPr>
          <w:sz w:val="22"/>
        </w:rPr>
        <w:t>implementing</w:t>
      </w:r>
      <w:r>
        <w:rPr>
          <w:spacing w:val="-6"/>
          <w:sz w:val="22"/>
        </w:rPr>
        <w:t xml:space="preserve"> </w:t>
      </w:r>
      <w:r>
        <w:rPr>
          <w:sz w:val="22"/>
        </w:rPr>
        <w:t>Logistic</w:t>
      </w:r>
      <w:r>
        <w:rPr>
          <w:spacing w:val="-4"/>
          <w:sz w:val="22"/>
        </w:rPr>
        <w:t xml:space="preserve"> </w:t>
      </w:r>
      <w:r>
        <w:rPr>
          <w:sz w:val="22"/>
        </w:rPr>
        <w:t>regression</w:t>
      </w:r>
      <w:r>
        <w:rPr>
          <w:spacing w:val="2"/>
          <w:sz w:val="22"/>
        </w:rPr>
        <w:t xml:space="preserve"> </w:t>
      </w:r>
      <w:r>
        <w:rPr>
          <w:sz w:val="22"/>
        </w:rPr>
        <w:t>and</w:t>
      </w:r>
      <w:r>
        <w:rPr>
          <w:spacing w:val="-4"/>
          <w:sz w:val="22"/>
        </w:rPr>
        <w:t xml:space="preserve"> </w:t>
      </w:r>
      <w:r>
        <w:rPr>
          <w:sz w:val="22"/>
        </w:rPr>
        <w:t>show</w:t>
      </w:r>
      <w:r>
        <w:rPr>
          <w:spacing w:val="-5"/>
          <w:sz w:val="22"/>
        </w:rPr>
        <w:t xml:space="preserve"> </w:t>
      </w:r>
      <w:r>
        <w:rPr>
          <w:sz w:val="22"/>
        </w:rPr>
        <w:t>its</w:t>
      </w:r>
      <w:r>
        <w:rPr>
          <w:spacing w:val="-4"/>
          <w:sz w:val="22"/>
        </w:rPr>
        <w:t xml:space="preserve"> </w:t>
      </w:r>
      <w:r>
        <w:rPr>
          <w:spacing w:val="-2"/>
          <w:sz w:val="22"/>
        </w:rPr>
        <w:t>performance.</w:t>
      </w:r>
    </w:p>
    <w:p w14:paraId="44583230">
      <w:pPr>
        <w:pStyle w:val="9"/>
        <w:numPr>
          <w:ilvl w:val="0"/>
          <w:numId w:val="8"/>
        </w:numPr>
        <w:tabs>
          <w:tab w:val="left" w:pos="506"/>
        </w:tabs>
        <w:spacing w:before="21" w:after="0" w:line="240" w:lineRule="auto"/>
        <w:ind w:left="506" w:right="0" w:hanging="220"/>
        <w:jc w:val="left"/>
        <w:rPr>
          <w:sz w:val="22"/>
        </w:rPr>
      </w:pPr>
      <w:r>
        <w:rPr>
          <w:sz w:val="22"/>
        </w:rPr>
        <w:t>Develop</w:t>
      </w:r>
      <w:r>
        <w:rPr>
          <w:spacing w:val="-5"/>
          <w:sz w:val="22"/>
        </w:rPr>
        <w:t xml:space="preserve"> </w:t>
      </w:r>
      <w:r>
        <w:rPr>
          <w:sz w:val="22"/>
        </w:rPr>
        <w:t>a</w:t>
      </w:r>
      <w:r>
        <w:rPr>
          <w:spacing w:val="-3"/>
          <w:sz w:val="22"/>
        </w:rPr>
        <w:t xml:space="preserve"> </w:t>
      </w:r>
      <w:r>
        <w:rPr>
          <w:sz w:val="22"/>
        </w:rPr>
        <w:t>Python</w:t>
      </w:r>
      <w:r>
        <w:rPr>
          <w:spacing w:val="-5"/>
          <w:sz w:val="22"/>
        </w:rPr>
        <w:t xml:space="preserve"> </w:t>
      </w:r>
      <w:r>
        <w:rPr>
          <w:sz w:val="22"/>
        </w:rPr>
        <w:t>code</w:t>
      </w:r>
      <w:r>
        <w:rPr>
          <w:spacing w:val="-5"/>
          <w:sz w:val="22"/>
        </w:rPr>
        <w:t xml:space="preserve"> </w:t>
      </w:r>
      <w:r>
        <w:rPr>
          <w:sz w:val="22"/>
        </w:rPr>
        <w:t>for</w:t>
      </w:r>
      <w:r>
        <w:rPr>
          <w:spacing w:val="-2"/>
          <w:sz w:val="22"/>
        </w:rPr>
        <w:t xml:space="preserve"> </w:t>
      </w:r>
      <w:r>
        <w:rPr>
          <w:sz w:val="22"/>
        </w:rPr>
        <w:t>implementing</w:t>
      </w:r>
      <w:r>
        <w:rPr>
          <w:spacing w:val="-5"/>
          <w:sz w:val="22"/>
        </w:rPr>
        <w:t xml:space="preserve"> </w:t>
      </w:r>
      <w:r>
        <w:rPr>
          <w:sz w:val="22"/>
        </w:rPr>
        <w:t>the</w:t>
      </w:r>
      <w:r>
        <w:rPr>
          <w:spacing w:val="-3"/>
          <w:sz w:val="22"/>
        </w:rPr>
        <w:t xml:space="preserve"> </w:t>
      </w:r>
      <w:r>
        <w:rPr>
          <w:sz w:val="22"/>
        </w:rPr>
        <w:t>Naive</w:t>
      </w:r>
      <w:r>
        <w:rPr>
          <w:spacing w:val="-5"/>
          <w:sz w:val="22"/>
        </w:rPr>
        <w:t xml:space="preserve"> </w:t>
      </w:r>
      <w:r>
        <w:rPr>
          <w:sz w:val="22"/>
        </w:rPr>
        <w:t>Bayes</w:t>
      </w:r>
      <w:r>
        <w:rPr>
          <w:spacing w:val="-2"/>
          <w:sz w:val="22"/>
        </w:rPr>
        <w:t xml:space="preserve"> </w:t>
      </w:r>
      <w:r>
        <w:rPr>
          <w:sz w:val="22"/>
        </w:rPr>
        <w:t>algorithm</w:t>
      </w:r>
      <w:r>
        <w:rPr>
          <w:spacing w:val="-6"/>
          <w:sz w:val="22"/>
        </w:rPr>
        <w:t xml:space="preserve"> </w:t>
      </w:r>
      <w:r>
        <w:rPr>
          <w:sz w:val="22"/>
        </w:rPr>
        <w:t>with</w:t>
      </w:r>
      <w:r>
        <w:rPr>
          <w:spacing w:val="-3"/>
          <w:sz w:val="22"/>
        </w:rPr>
        <w:t xml:space="preserve"> </w:t>
      </w:r>
      <w:r>
        <w:rPr>
          <w:sz w:val="22"/>
        </w:rPr>
        <w:t>an</w:t>
      </w:r>
      <w:r>
        <w:rPr>
          <w:spacing w:val="-4"/>
          <w:sz w:val="22"/>
        </w:rPr>
        <w:t xml:space="preserve"> </w:t>
      </w:r>
      <w:r>
        <w:rPr>
          <w:spacing w:val="-2"/>
          <w:sz w:val="22"/>
        </w:rPr>
        <w:t>example.</w:t>
      </w:r>
    </w:p>
    <w:p w14:paraId="04E454B5">
      <w:pPr>
        <w:pStyle w:val="7"/>
        <w:spacing w:before="224"/>
      </w:pPr>
    </w:p>
    <w:p w14:paraId="34B75CA6">
      <w:pPr>
        <w:pStyle w:val="2"/>
        <w:ind w:left="3330"/>
        <w:jc w:val="left"/>
      </w:pPr>
      <w:r>
        <w:drawing>
          <wp:anchor distT="0" distB="0" distL="0" distR="0" simplePos="0" relativeHeight="251663360" behindDoc="0" locked="0" layoutInCell="1" allowOverlap="1">
            <wp:simplePos x="0" y="0"/>
            <wp:positionH relativeFrom="page">
              <wp:posOffset>6318250</wp:posOffset>
            </wp:positionH>
            <wp:positionV relativeFrom="paragraph">
              <wp:posOffset>-34290</wp:posOffset>
            </wp:positionV>
            <wp:extent cx="684530" cy="914400"/>
            <wp:effectExtent l="0" t="0" r="0" b="0"/>
            <wp:wrapNone/>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684407" cy="914400"/>
                    </a:xfrm>
                    <a:prstGeom prst="rect">
                      <a:avLst/>
                    </a:prstGeom>
                  </pic:spPr>
                </pic:pic>
              </a:graphicData>
            </a:graphic>
          </wp:anchor>
        </w:drawing>
      </w:r>
      <w:r>
        <w:drawing>
          <wp:anchor distT="0" distB="0" distL="0" distR="0" simplePos="0" relativeHeight="251663360" behindDoc="0" locked="0" layoutInCell="1" allowOverlap="1">
            <wp:simplePos x="0" y="0"/>
            <wp:positionH relativeFrom="page">
              <wp:posOffset>551815</wp:posOffset>
            </wp:positionH>
            <wp:positionV relativeFrom="paragraph">
              <wp:posOffset>-17145</wp:posOffset>
            </wp:positionV>
            <wp:extent cx="895350" cy="892175"/>
            <wp:effectExtent l="0" t="0" r="0" b="0"/>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0" cstate="print"/>
                    <a:stretch>
                      <a:fillRect/>
                    </a:stretch>
                  </pic:blipFill>
                  <pic:spPr>
                    <a:xfrm>
                      <a:off x="0" y="0"/>
                      <a:ext cx="895245" cy="892415"/>
                    </a:xfrm>
                    <a:prstGeom prst="rect">
                      <a:avLst/>
                    </a:prstGeom>
                  </pic:spPr>
                </pic:pic>
              </a:graphicData>
            </a:graphic>
          </wp:anchor>
        </w:drawing>
      </w:r>
      <w:r>
        <w:t>SIMATS</w:t>
      </w:r>
      <w:r>
        <w:rPr>
          <w:spacing w:val="-4"/>
        </w:rPr>
        <w:t xml:space="preserve"> </w:t>
      </w:r>
      <w:r>
        <w:t>SCHOOL</w:t>
      </w:r>
      <w:r>
        <w:rPr>
          <w:spacing w:val="-5"/>
        </w:rPr>
        <w:t xml:space="preserve"> </w:t>
      </w:r>
      <w:r>
        <w:t>OF</w:t>
      </w:r>
      <w:r>
        <w:rPr>
          <w:spacing w:val="-4"/>
        </w:rPr>
        <w:t xml:space="preserve"> </w:t>
      </w:r>
      <w:r>
        <w:rPr>
          <w:spacing w:val="-2"/>
        </w:rPr>
        <w:t>ENGINEERING</w:t>
      </w:r>
    </w:p>
    <w:p w14:paraId="65ACFE2E">
      <w:pPr>
        <w:spacing w:before="188"/>
        <w:ind w:left="725" w:right="368" w:firstLine="0"/>
        <w:jc w:val="center"/>
        <w:rPr>
          <w:rFonts w:ascii="Arial"/>
          <w:b/>
          <w:sz w:val="22"/>
        </w:rPr>
      </w:pPr>
      <w:r>
        <w:rPr>
          <w:rFonts w:ascii="Arial"/>
          <w:b/>
          <w:sz w:val="22"/>
        </w:rPr>
        <w:t>SAVEETHA</w:t>
      </w:r>
      <w:r>
        <w:rPr>
          <w:rFonts w:ascii="Arial"/>
          <w:b/>
          <w:spacing w:val="-14"/>
          <w:sz w:val="22"/>
        </w:rPr>
        <w:t xml:space="preserve"> </w:t>
      </w:r>
      <w:r>
        <w:rPr>
          <w:rFonts w:ascii="Arial"/>
          <w:b/>
          <w:sz w:val="22"/>
        </w:rPr>
        <w:t>INSTITUTE</w:t>
      </w:r>
      <w:r>
        <w:rPr>
          <w:rFonts w:ascii="Arial"/>
          <w:b/>
          <w:spacing w:val="-5"/>
          <w:sz w:val="22"/>
        </w:rPr>
        <w:t xml:space="preserve"> </w:t>
      </w:r>
      <w:r>
        <w:rPr>
          <w:rFonts w:ascii="Arial"/>
          <w:b/>
          <w:sz w:val="22"/>
        </w:rPr>
        <w:t>OF</w:t>
      </w:r>
      <w:r>
        <w:rPr>
          <w:rFonts w:ascii="Arial"/>
          <w:b/>
          <w:spacing w:val="-8"/>
          <w:sz w:val="22"/>
        </w:rPr>
        <w:t xml:space="preserve"> </w:t>
      </w:r>
      <w:r>
        <w:rPr>
          <w:rFonts w:ascii="Arial"/>
          <w:b/>
          <w:sz w:val="22"/>
        </w:rPr>
        <w:t>MEDICAL</w:t>
      </w:r>
      <w:r>
        <w:rPr>
          <w:rFonts w:ascii="Arial"/>
          <w:b/>
          <w:spacing w:val="-3"/>
          <w:sz w:val="22"/>
        </w:rPr>
        <w:t xml:space="preserve"> </w:t>
      </w:r>
      <w:r>
        <w:rPr>
          <w:rFonts w:ascii="Arial"/>
          <w:b/>
          <w:sz w:val="22"/>
        </w:rPr>
        <w:t>AND</w:t>
      </w:r>
      <w:r>
        <w:rPr>
          <w:rFonts w:ascii="Arial"/>
          <w:b/>
          <w:spacing w:val="-7"/>
          <w:sz w:val="22"/>
        </w:rPr>
        <w:t xml:space="preserve"> </w:t>
      </w:r>
      <w:r>
        <w:rPr>
          <w:rFonts w:ascii="Arial"/>
          <w:b/>
          <w:sz w:val="22"/>
        </w:rPr>
        <w:t>TECHNICAL</w:t>
      </w:r>
      <w:r>
        <w:rPr>
          <w:rFonts w:ascii="Arial"/>
          <w:b/>
          <w:spacing w:val="-6"/>
          <w:sz w:val="22"/>
        </w:rPr>
        <w:t xml:space="preserve"> </w:t>
      </w:r>
      <w:r>
        <w:rPr>
          <w:rFonts w:ascii="Arial"/>
          <w:b/>
          <w:spacing w:val="-2"/>
          <w:sz w:val="22"/>
        </w:rPr>
        <w:t>SCIENCES</w:t>
      </w:r>
    </w:p>
    <w:p w14:paraId="2BB5C654">
      <w:pPr>
        <w:pStyle w:val="3"/>
      </w:pPr>
      <w:r>
        <w:rPr>
          <w:spacing w:val="-2"/>
        </w:rPr>
        <w:t>CHENNAI-602105</w:t>
      </w:r>
    </w:p>
    <w:p w14:paraId="57A862A6">
      <w:pPr>
        <w:pStyle w:val="4"/>
        <w:spacing w:before="23"/>
      </w:pPr>
      <w:r>
        <w:t>MODEL</w:t>
      </w:r>
      <w:r>
        <w:rPr>
          <w:spacing w:val="-3"/>
        </w:rPr>
        <w:t xml:space="preserve"> </w:t>
      </w:r>
      <w:r>
        <w:t>LBORATORY EXAM</w:t>
      </w:r>
      <w:r>
        <w:rPr>
          <w:spacing w:val="58"/>
        </w:rPr>
        <w:t xml:space="preserve"> </w:t>
      </w:r>
      <w:r>
        <w:t>ITA06 :</w:t>
      </w:r>
      <w:r>
        <w:rPr>
          <w:spacing w:val="-2"/>
        </w:rPr>
        <w:t xml:space="preserve"> </w:t>
      </w:r>
      <w:r>
        <w:t>Machine</w:t>
      </w:r>
      <w:r>
        <w:rPr>
          <w:spacing w:val="-1"/>
        </w:rPr>
        <w:t xml:space="preserve"> </w:t>
      </w:r>
      <w:r>
        <w:rPr>
          <w:spacing w:val="-2"/>
        </w:rPr>
        <w:t>Learning</w:t>
      </w:r>
    </w:p>
    <w:p w14:paraId="5EEB784A">
      <w:pPr>
        <w:pStyle w:val="9"/>
        <w:numPr>
          <w:ilvl w:val="1"/>
          <w:numId w:val="8"/>
        </w:numPr>
        <w:tabs>
          <w:tab w:val="left" w:pos="1006"/>
        </w:tabs>
        <w:spacing w:before="177" w:after="0" w:line="259" w:lineRule="auto"/>
        <w:ind w:left="1006" w:right="284" w:hanging="360"/>
        <w:jc w:val="both"/>
        <w:rPr>
          <w:sz w:val="24"/>
        </w:rPr>
      </w:pPr>
      <w:r>
        <w:rPr>
          <w:sz w:val="24"/>
        </w:rPr>
        <w:t>Rani is a botanist who is studying the Iris genus. She has collected data on the sepal length, sepal width, petal length, and petal width of various Iris flowers and wants to classify the flowers into their respective species based on their physical characteristics. Anna decides to use the Perceptron algorithm for this task.</w:t>
      </w:r>
    </w:p>
    <w:p w14:paraId="1244B7F0">
      <w:pPr>
        <w:pStyle w:val="9"/>
        <w:numPr>
          <w:ilvl w:val="1"/>
          <w:numId w:val="8"/>
        </w:numPr>
        <w:tabs>
          <w:tab w:val="left" w:pos="1006"/>
        </w:tabs>
        <w:spacing w:before="0" w:after="0" w:line="259" w:lineRule="auto"/>
        <w:ind w:left="1006" w:right="281" w:hanging="360"/>
        <w:jc w:val="both"/>
        <w:rPr>
          <w:sz w:val="24"/>
        </w:rPr>
      </w:pPr>
      <w:r>
        <w:rPr>
          <w:sz w:val="24"/>
        </w:rPr>
        <w:t xml:space="preserve"> Implement a Python program for the most specific hypothesis using Find-S algorithm for the following given dataset and show the output;</w:t>
      </w:r>
    </w:p>
    <w:p w14:paraId="180A90D2">
      <w:pPr>
        <w:pStyle w:val="7"/>
        <w:spacing w:before="1"/>
        <w:rPr>
          <w:sz w:val="16"/>
        </w:rPr>
      </w:pPr>
    </w:p>
    <w:tbl>
      <w:tblPr>
        <w:tblStyle w:val="6"/>
        <w:tblW w:w="0" w:type="auto"/>
        <w:tblInd w:w="2568"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788"/>
        <w:gridCol w:w="803"/>
        <w:gridCol w:w="547"/>
        <w:gridCol w:w="758"/>
        <w:gridCol w:w="958"/>
        <w:gridCol w:w="1151"/>
        <w:gridCol w:w="669"/>
      </w:tblGrid>
      <w:tr w14:paraId="0252BDD1">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8" w:hRule="atLeast"/>
        </w:trPr>
        <w:tc>
          <w:tcPr>
            <w:tcW w:w="788" w:type="dxa"/>
          </w:tcPr>
          <w:p w14:paraId="32CA8A85">
            <w:pPr>
              <w:pStyle w:val="10"/>
              <w:spacing w:before="20"/>
              <w:ind w:left="0" w:right="1"/>
              <w:rPr>
                <w:sz w:val="20"/>
              </w:rPr>
            </w:pPr>
            <w:r>
              <w:rPr>
                <w:spacing w:val="-2"/>
                <w:sz w:val="20"/>
              </w:rPr>
              <w:t>Example</w:t>
            </w:r>
          </w:p>
        </w:tc>
        <w:tc>
          <w:tcPr>
            <w:tcW w:w="803" w:type="dxa"/>
          </w:tcPr>
          <w:p w14:paraId="4C1A2883">
            <w:pPr>
              <w:pStyle w:val="10"/>
              <w:spacing w:before="20"/>
              <w:ind w:left="6" w:right="1"/>
              <w:rPr>
                <w:sz w:val="20"/>
              </w:rPr>
            </w:pPr>
            <w:r>
              <w:rPr>
                <w:spacing w:val="-2"/>
                <w:sz w:val="20"/>
              </w:rPr>
              <w:t>Citations</w:t>
            </w:r>
          </w:p>
        </w:tc>
        <w:tc>
          <w:tcPr>
            <w:tcW w:w="547" w:type="dxa"/>
          </w:tcPr>
          <w:p w14:paraId="09A27CCC">
            <w:pPr>
              <w:pStyle w:val="10"/>
              <w:spacing w:before="20"/>
              <w:ind w:left="8" w:right="2"/>
              <w:rPr>
                <w:sz w:val="20"/>
              </w:rPr>
            </w:pPr>
            <w:r>
              <w:rPr>
                <w:spacing w:val="-4"/>
                <w:sz w:val="20"/>
              </w:rPr>
              <w:t>Size</w:t>
            </w:r>
          </w:p>
        </w:tc>
        <w:tc>
          <w:tcPr>
            <w:tcW w:w="758" w:type="dxa"/>
          </w:tcPr>
          <w:p w14:paraId="4FB4B9F6">
            <w:pPr>
              <w:pStyle w:val="10"/>
              <w:spacing w:before="20"/>
              <w:rPr>
                <w:sz w:val="20"/>
              </w:rPr>
            </w:pPr>
            <w:r>
              <w:rPr>
                <w:spacing w:val="-2"/>
                <w:sz w:val="20"/>
              </w:rPr>
              <w:t>Library</w:t>
            </w:r>
          </w:p>
        </w:tc>
        <w:tc>
          <w:tcPr>
            <w:tcW w:w="958" w:type="dxa"/>
          </w:tcPr>
          <w:p w14:paraId="2FAE4F78">
            <w:pPr>
              <w:pStyle w:val="10"/>
              <w:spacing w:before="20"/>
              <w:ind w:left="7" w:right="1"/>
              <w:rPr>
                <w:sz w:val="20"/>
              </w:rPr>
            </w:pPr>
            <w:r>
              <w:rPr>
                <w:spacing w:val="-2"/>
                <w:sz w:val="20"/>
              </w:rPr>
              <w:t>Price</w:t>
            </w:r>
          </w:p>
        </w:tc>
        <w:tc>
          <w:tcPr>
            <w:tcW w:w="1151" w:type="dxa"/>
          </w:tcPr>
          <w:p w14:paraId="6C943AEC">
            <w:pPr>
              <w:pStyle w:val="10"/>
              <w:spacing w:before="20"/>
              <w:ind w:left="6" w:right="2"/>
              <w:rPr>
                <w:sz w:val="20"/>
              </w:rPr>
            </w:pPr>
            <w:r>
              <w:rPr>
                <w:spacing w:val="-2"/>
                <w:sz w:val="20"/>
              </w:rPr>
              <w:t>Editions</w:t>
            </w:r>
          </w:p>
        </w:tc>
        <w:tc>
          <w:tcPr>
            <w:tcW w:w="669" w:type="dxa"/>
          </w:tcPr>
          <w:p w14:paraId="753B76B0">
            <w:pPr>
              <w:pStyle w:val="10"/>
              <w:spacing w:before="20"/>
              <w:ind w:left="9" w:right="1"/>
              <w:rPr>
                <w:sz w:val="20"/>
              </w:rPr>
            </w:pPr>
            <w:r>
              <w:rPr>
                <w:spacing w:val="-5"/>
                <w:sz w:val="20"/>
              </w:rPr>
              <w:t>Buy</w:t>
            </w:r>
          </w:p>
        </w:tc>
      </w:tr>
      <w:tr w14:paraId="51735685">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1" w:hRule="atLeast"/>
        </w:trPr>
        <w:tc>
          <w:tcPr>
            <w:tcW w:w="788" w:type="dxa"/>
          </w:tcPr>
          <w:p w14:paraId="6DF31291">
            <w:pPr>
              <w:pStyle w:val="10"/>
              <w:spacing w:before="21"/>
              <w:ind w:left="1" w:right="1"/>
              <w:rPr>
                <w:sz w:val="20"/>
              </w:rPr>
            </w:pPr>
            <w:r>
              <w:rPr>
                <w:spacing w:val="-10"/>
                <w:sz w:val="20"/>
              </w:rPr>
              <w:t>1</w:t>
            </w:r>
          </w:p>
        </w:tc>
        <w:tc>
          <w:tcPr>
            <w:tcW w:w="803" w:type="dxa"/>
          </w:tcPr>
          <w:p w14:paraId="37E16F55">
            <w:pPr>
              <w:pStyle w:val="10"/>
              <w:spacing w:before="21"/>
              <w:ind w:left="6" w:right="4"/>
              <w:rPr>
                <w:sz w:val="20"/>
              </w:rPr>
            </w:pPr>
            <w:r>
              <w:rPr>
                <w:spacing w:val="-4"/>
                <w:sz w:val="20"/>
              </w:rPr>
              <w:t>Some</w:t>
            </w:r>
          </w:p>
        </w:tc>
        <w:tc>
          <w:tcPr>
            <w:tcW w:w="547" w:type="dxa"/>
          </w:tcPr>
          <w:p w14:paraId="6CC63593">
            <w:pPr>
              <w:pStyle w:val="10"/>
              <w:spacing w:before="21"/>
              <w:ind w:left="8" w:right="7"/>
              <w:rPr>
                <w:sz w:val="20"/>
              </w:rPr>
            </w:pPr>
            <w:r>
              <w:rPr>
                <w:spacing w:val="-2"/>
                <w:sz w:val="20"/>
              </w:rPr>
              <w:t>Small</w:t>
            </w:r>
          </w:p>
        </w:tc>
        <w:tc>
          <w:tcPr>
            <w:tcW w:w="758" w:type="dxa"/>
          </w:tcPr>
          <w:p w14:paraId="1010843E">
            <w:pPr>
              <w:pStyle w:val="10"/>
              <w:spacing w:before="21"/>
              <w:ind w:right="2"/>
              <w:rPr>
                <w:sz w:val="20"/>
              </w:rPr>
            </w:pPr>
            <w:r>
              <w:rPr>
                <w:spacing w:val="-5"/>
                <w:sz w:val="20"/>
              </w:rPr>
              <w:t>No</w:t>
            </w:r>
          </w:p>
        </w:tc>
        <w:tc>
          <w:tcPr>
            <w:tcW w:w="958" w:type="dxa"/>
          </w:tcPr>
          <w:p w14:paraId="327AEA79">
            <w:pPr>
              <w:pStyle w:val="10"/>
              <w:spacing w:before="21"/>
              <w:ind w:left="7" w:right="2"/>
              <w:rPr>
                <w:sz w:val="20"/>
              </w:rPr>
            </w:pPr>
            <w:r>
              <w:rPr>
                <w:spacing w:val="-2"/>
                <w:sz w:val="20"/>
              </w:rPr>
              <w:t>Affordable</w:t>
            </w:r>
          </w:p>
        </w:tc>
        <w:tc>
          <w:tcPr>
            <w:tcW w:w="1151" w:type="dxa"/>
          </w:tcPr>
          <w:p w14:paraId="08D9C5D3">
            <w:pPr>
              <w:pStyle w:val="10"/>
              <w:spacing w:before="21"/>
              <w:ind w:left="6" w:right="1"/>
              <w:rPr>
                <w:sz w:val="20"/>
              </w:rPr>
            </w:pPr>
            <w:r>
              <w:rPr>
                <w:spacing w:val="-5"/>
                <w:sz w:val="20"/>
              </w:rPr>
              <w:t>Few</w:t>
            </w:r>
          </w:p>
        </w:tc>
        <w:tc>
          <w:tcPr>
            <w:tcW w:w="669" w:type="dxa"/>
          </w:tcPr>
          <w:p w14:paraId="3011D59C">
            <w:pPr>
              <w:pStyle w:val="10"/>
              <w:spacing w:before="21"/>
              <w:ind w:left="9"/>
              <w:rPr>
                <w:sz w:val="20"/>
              </w:rPr>
            </w:pPr>
            <w:r>
              <w:rPr>
                <w:spacing w:val="-5"/>
                <w:sz w:val="20"/>
              </w:rPr>
              <w:t>No</w:t>
            </w:r>
          </w:p>
        </w:tc>
      </w:tr>
      <w:tr w14:paraId="5A30C2BF">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788" w:type="dxa"/>
          </w:tcPr>
          <w:p w14:paraId="0A5C81B1">
            <w:pPr>
              <w:pStyle w:val="10"/>
              <w:spacing w:before="19"/>
              <w:ind w:left="1" w:right="1"/>
              <w:rPr>
                <w:sz w:val="20"/>
              </w:rPr>
            </w:pPr>
            <w:r>
              <w:rPr>
                <w:spacing w:val="-10"/>
                <w:sz w:val="20"/>
              </w:rPr>
              <w:t>2</w:t>
            </w:r>
          </w:p>
        </w:tc>
        <w:tc>
          <w:tcPr>
            <w:tcW w:w="803" w:type="dxa"/>
          </w:tcPr>
          <w:p w14:paraId="04D7A54F">
            <w:pPr>
              <w:pStyle w:val="10"/>
              <w:spacing w:before="19"/>
              <w:ind w:left="6"/>
              <w:rPr>
                <w:sz w:val="20"/>
              </w:rPr>
            </w:pPr>
            <w:r>
              <w:rPr>
                <w:spacing w:val="-4"/>
                <w:sz w:val="20"/>
              </w:rPr>
              <w:t>Many</w:t>
            </w:r>
          </w:p>
        </w:tc>
        <w:tc>
          <w:tcPr>
            <w:tcW w:w="547" w:type="dxa"/>
          </w:tcPr>
          <w:p w14:paraId="1E0D5EBA">
            <w:pPr>
              <w:pStyle w:val="10"/>
              <w:spacing w:before="19"/>
              <w:ind w:left="8" w:right="3"/>
              <w:rPr>
                <w:sz w:val="20"/>
              </w:rPr>
            </w:pPr>
            <w:r>
              <w:rPr>
                <w:spacing w:val="-5"/>
                <w:sz w:val="20"/>
              </w:rPr>
              <w:t>Big</w:t>
            </w:r>
          </w:p>
        </w:tc>
        <w:tc>
          <w:tcPr>
            <w:tcW w:w="758" w:type="dxa"/>
          </w:tcPr>
          <w:p w14:paraId="2A159EB5">
            <w:pPr>
              <w:pStyle w:val="10"/>
              <w:spacing w:before="19"/>
              <w:ind w:right="2"/>
              <w:rPr>
                <w:sz w:val="20"/>
              </w:rPr>
            </w:pPr>
            <w:r>
              <w:rPr>
                <w:spacing w:val="-5"/>
                <w:sz w:val="20"/>
              </w:rPr>
              <w:t>No</w:t>
            </w:r>
          </w:p>
        </w:tc>
        <w:tc>
          <w:tcPr>
            <w:tcW w:w="958" w:type="dxa"/>
          </w:tcPr>
          <w:p w14:paraId="2BD92A7D">
            <w:pPr>
              <w:pStyle w:val="10"/>
              <w:spacing w:before="19"/>
              <w:ind w:left="7" w:right="6"/>
              <w:rPr>
                <w:sz w:val="20"/>
              </w:rPr>
            </w:pPr>
            <w:r>
              <w:rPr>
                <w:spacing w:val="-2"/>
                <w:sz w:val="20"/>
              </w:rPr>
              <w:t>Expensive</w:t>
            </w:r>
          </w:p>
        </w:tc>
        <w:tc>
          <w:tcPr>
            <w:tcW w:w="1151" w:type="dxa"/>
          </w:tcPr>
          <w:p w14:paraId="5E83BAED">
            <w:pPr>
              <w:pStyle w:val="10"/>
              <w:spacing w:before="19"/>
              <w:ind w:left="6"/>
              <w:rPr>
                <w:sz w:val="20"/>
              </w:rPr>
            </w:pPr>
            <w:r>
              <w:rPr>
                <w:spacing w:val="-4"/>
                <w:sz w:val="20"/>
              </w:rPr>
              <w:t>Many</w:t>
            </w:r>
          </w:p>
        </w:tc>
        <w:tc>
          <w:tcPr>
            <w:tcW w:w="669" w:type="dxa"/>
          </w:tcPr>
          <w:p w14:paraId="74EC76D5">
            <w:pPr>
              <w:pStyle w:val="10"/>
              <w:spacing w:before="19"/>
              <w:ind w:left="9" w:right="1"/>
              <w:rPr>
                <w:sz w:val="20"/>
              </w:rPr>
            </w:pPr>
            <w:r>
              <w:rPr>
                <w:spacing w:val="-5"/>
                <w:sz w:val="20"/>
              </w:rPr>
              <w:t>Yes</w:t>
            </w:r>
          </w:p>
        </w:tc>
      </w:tr>
      <w:tr w14:paraId="0282E377">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788" w:type="dxa"/>
          </w:tcPr>
          <w:p w14:paraId="6F2A2B72">
            <w:pPr>
              <w:pStyle w:val="10"/>
              <w:spacing w:before="19"/>
              <w:ind w:left="1" w:right="1"/>
              <w:rPr>
                <w:sz w:val="20"/>
              </w:rPr>
            </w:pPr>
            <w:r>
              <w:rPr>
                <w:spacing w:val="-10"/>
                <w:sz w:val="20"/>
              </w:rPr>
              <w:t>3</w:t>
            </w:r>
          </w:p>
        </w:tc>
        <w:tc>
          <w:tcPr>
            <w:tcW w:w="803" w:type="dxa"/>
          </w:tcPr>
          <w:p w14:paraId="43153B4A">
            <w:pPr>
              <w:pStyle w:val="10"/>
              <w:spacing w:before="19"/>
              <w:ind w:left="6"/>
              <w:rPr>
                <w:sz w:val="20"/>
              </w:rPr>
            </w:pPr>
            <w:r>
              <w:rPr>
                <w:spacing w:val="-4"/>
                <w:sz w:val="20"/>
              </w:rPr>
              <w:t>Many</w:t>
            </w:r>
          </w:p>
        </w:tc>
        <w:tc>
          <w:tcPr>
            <w:tcW w:w="547" w:type="dxa"/>
          </w:tcPr>
          <w:p w14:paraId="129A719E">
            <w:pPr>
              <w:pStyle w:val="10"/>
              <w:spacing w:before="19"/>
              <w:ind w:left="8"/>
              <w:rPr>
                <w:sz w:val="20"/>
              </w:rPr>
            </w:pPr>
            <w:r>
              <w:rPr>
                <w:spacing w:val="-5"/>
                <w:sz w:val="20"/>
              </w:rPr>
              <w:t>In</w:t>
            </w:r>
          </w:p>
        </w:tc>
        <w:tc>
          <w:tcPr>
            <w:tcW w:w="758" w:type="dxa"/>
          </w:tcPr>
          <w:p w14:paraId="1B6B4A1C">
            <w:pPr>
              <w:pStyle w:val="10"/>
              <w:spacing w:before="19"/>
              <w:rPr>
                <w:sz w:val="20"/>
              </w:rPr>
            </w:pPr>
            <w:r>
              <w:rPr>
                <w:spacing w:val="-2"/>
                <w:sz w:val="20"/>
              </w:rPr>
              <w:t>Medium</w:t>
            </w:r>
          </w:p>
        </w:tc>
        <w:tc>
          <w:tcPr>
            <w:tcW w:w="958" w:type="dxa"/>
          </w:tcPr>
          <w:p w14:paraId="596240DA">
            <w:pPr>
              <w:pStyle w:val="10"/>
              <w:spacing w:before="19"/>
              <w:ind w:left="7"/>
              <w:rPr>
                <w:sz w:val="20"/>
              </w:rPr>
            </w:pPr>
            <w:r>
              <w:rPr>
                <w:spacing w:val="-5"/>
                <w:sz w:val="20"/>
              </w:rPr>
              <w:t>No</w:t>
            </w:r>
          </w:p>
        </w:tc>
        <w:tc>
          <w:tcPr>
            <w:tcW w:w="1151" w:type="dxa"/>
          </w:tcPr>
          <w:p w14:paraId="4DD2ADD0">
            <w:pPr>
              <w:pStyle w:val="10"/>
              <w:spacing w:before="19"/>
              <w:ind w:left="6" w:right="6"/>
              <w:rPr>
                <w:sz w:val="20"/>
              </w:rPr>
            </w:pPr>
            <w:r>
              <w:rPr>
                <w:spacing w:val="-2"/>
                <w:sz w:val="20"/>
              </w:rPr>
              <w:t>Expensive</w:t>
            </w:r>
          </w:p>
        </w:tc>
        <w:tc>
          <w:tcPr>
            <w:tcW w:w="669" w:type="dxa"/>
          </w:tcPr>
          <w:p w14:paraId="5781D9D6">
            <w:pPr>
              <w:pStyle w:val="10"/>
              <w:spacing w:before="19"/>
              <w:ind w:left="9"/>
              <w:rPr>
                <w:sz w:val="20"/>
              </w:rPr>
            </w:pPr>
            <w:r>
              <w:rPr>
                <w:spacing w:val="-5"/>
                <w:sz w:val="20"/>
              </w:rPr>
              <w:t>Few</w:t>
            </w:r>
          </w:p>
        </w:tc>
      </w:tr>
      <w:tr w14:paraId="350A55AC">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8" w:hRule="atLeast"/>
        </w:trPr>
        <w:tc>
          <w:tcPr>
            <w:tcW w:w="788" w:type="dxa"/>
          </w:tcPr>
          <w:p w14:paraId="2B95022C">
            <w:pPr>
              <w:pStyle w:val="10"/>
              <w:spacing w:before="19"/>
              <w:ind w:left="1" w:right="1"/>
              <w:rPr>
                <w:sz w:val="20"/>
              </w:rPr>
            </w:pPr>
            <w:r>
              <w:rPr>
                <w:spacing w:val="-10"/>
                <w:sz w:val="20"/>
              </w:rPr>
              <w:t>4</w:t>
            </w:r>
          </w:p>
        </w:tc>
        <w:tc>
          <w:tcPr>
            <w:tcW w:w="803" w:type="dxa"/>
          </w:tcPr>
          <w:p w14:paraId="4D9B9689">
            <w:pPr>
              <w:pStyle w:val="10"/>
              <w:spacing w:before="19"/>
              <w:ind w:left="6"/>
              <w:rPr>
                <w:sz w:val="20"/>
              </w:rPr>
            </w:pPr>
            <w:r>
              <w:rPr>
                <w:spacing w:val="-4"/>
                <w:sz w:val="20"/>
              </w:rPr>
              <w:t>Many</w:t>
            </w:r>
          </w:p>
        </w:tc>
        <w:tc>
          <w:tcPr>
            <w:tcW w:w="547" w:type="dxa"/>
          </w:tcPr>
          <w:p w14:paraId="52066473">
            <w:pPr>
              <w:pStyle w:val="10"/>
              <w:spacing w:before="19"/>
              <w:ind w:left="8" w:right="7"/>
              <w:rPr>
                <w:sz w:val="20"/>
              </w:rPr>
            </w:pPr>
            <w:r>
              <w:rPr>
                <w:spacing w:val="-2"/>
                <w:sz w:val="20"/>
              </w:rPr>
              <w:t>Small</w:t>
            </w:r>
          </w:p>
        </w:tc>
        <w:tc>
          <w:tcPr>
            <w:tcW w:w="758" w:type="dxa"/>
          </w:tcPr>
          <w:p w14:paraId="707B4EC0">
            <w:pPr>
              <w:pStyle w:val="10"/>
              <w:spacing w:before="19"/>
              <w:ind w:right="2"/>
              <w:rPr>
                <w:sz w:val="20"/>
              </w:rPr>
            </w:pPr>
            <w:r>
              <w:rPr>
                <w:spacing w:val="-5"/>
                <w:sz w:val="20"/>
              </w:rPr>
              <w:t>No</w:t>
            </w:r>
          </w:p>
        </w:tc>
        <w:tc>
          <w:tcPr>
            <w:tcW w:w="958" w:type="dxa"/>
          </w:tcPr>
          <w:p w14:paraId="00C8366B">
            <w:pPr>
              <w:pStyle w:val="10"/>
              <w:spacing w:before="19"/>
              <w:ind w:left="7" w:right="2"/>
              <w:rPr>
                <w:sz w:val="20"/>
              </w:rPr>
            </w:pPr>
            <w:r>
              <w:rPr>
                <w:spacing w:val="-2"/>
                <w:sz w:val="20"/>
              </w:rPr>
              <w:t>Affordable</w:t>
            </w:r>
          </w:p>
        </w:tc>
        <w:tc>
          <w:tcPr>
            <w:tcW w:w="1151" w:type="dxa"/>
          </w:tcPr>
          <w:p w14:paraId="26839DC0">
            <w:pPr>
              <w:pStyle w:val="10"/>
              <w:spacing w:before="19"/>
              <w:ind w:left="6"/>
              <w:rPr>
                <w:sz w:val="20"/>
              </w:rPr>
            </w:pPr>
            <w:r>
              <w:rPr>
                <w:spacing w:val="-4"/>
                <w:sz w:val="20"/>
              </w:rPr>
              <w:t>Many</w:t>
            </w:r>
          </w:p>
        </w:tc>
        <w:tc>
          <w:tcPr>
            <w:tcW w:w="669" w:type="dxa"/>
          </w:tcPr>
          <w:p w14:paraId="13AD2637">
            <w:pPr>
              <w:pStyle w:val="10"/>
              <w:spacing w:before="19"/>
              <w:ind w:left="9" w:right="1"/>
              <w:rPr>
                <w:sz w:val="20"/>
              </w:rPr>
            </w:pPr>
            <w:r>
              <w:rPr>
                <w:spacing w:val="-5"/>
                <w:sz w:val="20"/>
              </w:rPr>
              <w:t>Yes</w:t>
            </w:r>
          </w:p>
        </w:tc>
      </w:tr>
    </w:tbl>
    <w:p w14:paraId="1F21DCB5">
      <w:pPr>
        <w:pStyle w:val="7"/>
        <w:spacing w:before="21"/>
        <w:rPr>
          <w:sz w:val="24"/>
        </w:rPr>
      </w:pPr>
    </w:p>
    <w:p w14:paraId="768CA092">
      <w:pPr>
        <w:pStyle w:val="9"/>
        <w:numPr>
          <w:ilvl w:val="1"/>
          <w:numId w:val="8"/>
        </w:numPr>
        <w:tabs>
          <w:tab w:val="left" w:pos="640"/>
        </w:tabs>
        <w:spacing w:before="0" w:after="0" w:line="240" w:lineRule="auto"/>
        <w:ind w:left="640" w:right="0" w:hanging="354"/>
        <w:jc w:val="left"/>
        <w:rPr>
          <w:sz w:val="24"/>
        </w:rPr>
      </w:pPr>
      <w:r>
        <w:rPr>
          <w:sz w:val="24"/>
        </w:rPr>
        <w:t>Develop</w:t>
      </w:r>
      <w:r>
        <w:rPr>
          <w:spacing w:val="26"/>
          <w:sz w:val="24"/>
        </w:rPr>
        <w:t xml:space="preserve">  </w:t>
      </w:r>
      <w:r>
        <w:rPr>
          <w:sz w:val="24"/>
        </w:rPr>
        <w:t>a</w:t>
      </w:r>
      <w:r>
        <w:rPr>
          <w:spacing w:val="27"/>
          <w:sz w:val="24"/>
        </w:rPr>
        <w:t xml:space="preserve">  </w:t>
      </w:r>
      <w:r>
        <w:rPr>
          <w:sz w:val="24"/>
        </w:rPr>
        <w:t>Python</w:t>
      </w:r>
      <w:r>
        <w:rPr>
          <w:spacing w:val="28"/>
          <w:sz w:val="24"/>
        </w:rPr>
        <w:t xml:space="preserve">  </w:t>
      </w:r>
      <w:r>
        <w:rPr>
          <w:sz w:val="24"/>
        </w:rPr>
        <w:t>code</w:t>
      </w:r>
      <w:r>
        <w:rPr>
          <w:spacing w:val="26"/>
          <w:sz w:val="24"/>
        </w:rPr>
        <w:t xml:space="preserve">  </w:t>
      </w:r>
      <w:r>
        <w:rPr>
          <w:sz w:val="24"/>
        </w:rPr>
        <w:t>for</w:t>
      </w:r>
      <w:r>
        <w:rPr>
          <w:spacing w:val="26"/>
          <w:sz w:val="24"/>
        </w:rPr>
        <w:t xml:space="preserve">  </w:t>
      </w:r>
      <w:r>
        <w:rPr>
          <w:sz w:val="24"/>
        </w:rPr>
        <w:t>implementing</w:t>
      </w:r>
      <w:r>
        <w:rPr>
          <w:spacing w:val="26"/>
          <w:sz w:val="24"/>
        </w:rPr>
        <w:t xml:space="preserve">  </w:t>
      </w:r>
      <w:r>
        <w:rPr>
          <w:sz w:val="24"/>
        </w:rPr>
        <w:t>and</w:t>
      </w:r>
      <w:r>
        <w:rPr>
          <w:spacing w:val="28"/>
          <w:sz w:val="24"/>
        </w:rPr>
        <w:t xml:space="preserve">  </w:t>
      </w:r>
      <w:r>
        <w:rPr>
          <w:sz w:val="24"/>
        </w:rPr>
        <w:t>comparing</w:t>
      </w:r>
      <w:r>
        <w:rPr>
          <w:spacing w:val="26"/>
          <w:sz w:val="24"/>
        </w:rPr>
        <w:t xml:space="preserve">  </w:t>
      </w:r>
      <w:r>
        <w:rPr>
          <w:sz w:val="24"/>
        </w:rPr>
        <w:t>Linear</w:t>
      </w:r>
      <w:r>
        <w:rPr>
          <w:spacing w:val="27"/>
          <w:sz w:val="24"/>
        </w:rPr>
        <w:t xml:space="preserve">  </w:t>
      </w:r>
      <w:r>
        <w:rPr>
          <w:sz w:val="24"/>
        </w:rPr>
        <w:t>and</w:t>
      </w:r>
      <w:r>
        <w:rPr>
          <w:spacing w:val="29"/>
          <w:sz w:val="24"/>
        </w:rPr>
        <w:t xml:space="preserve">  </w:t>
      </w:r>
      <w:r>
        <w:rPr>
          <w:sz w:val="24"/>
        </w:rPr>
        <w:t>Logistic</w:t>
      </w:r>
      <w:r>
        <w:rPr>
          <w:spacing w:val="26"/>
          <w:sz w:val="24"/>
        </w:rPr>
        <w:t xml:space="preserve">  </w:t>
      </w:r>
      <w:r>
        <w:rPr>
          <w:spacing w:val="-2"/>
          <w:sz w:val="24"/>
        </w:rPr>
        <w:t>Regression.</w:t>
      </w:r>
    </w:p>
    <w:p w14:paraId="60C999E7">
      <w:pPr>
        <w:pStyle w:val="9"/>
        <w:numPr>
          <w:ilvl w:val="1"/>
          <w:numId w:val="8"/>
        </w:numPr>
        <w:tabs>
          <w:tab w:val="left" w:pos="526"/>
        </w:tabs>
        <w:spacing w:before="22" w:after="0" w:line="240" w:lineRule="auto"/>
        <w:ind w:left="526" w:right="0" w:hanging="240"/>
        <w:jc w:val="left"/>
        <w:rPr>
          <w:sz w:val="24"/>
        </w:rPr>
      </w:pPr>
      <w:r>
        <w:rPr>
          <w:sz w:val="24"/>
        </w:rPr>
        <w:t>Develop</w:t>
      </w:r>
      <w:r>
        <w:rPr>
          <w:spacing w:val="-3"/>
          <w:sz w:val="24"/>
        </w:rPr>
        <w:t xml:space="preserve"> </w:t>
      </w:r>
      <w:r>
        <w:rPr>
          <w:sz w:val="24"/>
        </w:rPr>
        <w:t>a Python</w:t>
      </w:r>
      <w:r>
        <w:rPr>
          <w:spacing w:val="-1"/>
          <w:sz w:val="24"/>
        </w:rPr>
        <w:t xml:space="preserve"> </w:t>
      </w:r>
      <w:r>
        <w:rPr>
          <w:sz w:val="24"/>
        </w:rPr>
        <w:t>code</w:t>
      </w:r>
      <w:r>
        <w:rPr>
          <w:spacing w:val="-1"/>
          <w:sz w:val="24"/>
        </w:rPr>
        <w:t xml:space="preserve"> </w:t>
      </w:r>
      <w:r>
        <w:rPr>
          <w:sz w:val="24"/>
        </w:rPr>
        <w:t>for</w:t>
      </w:r>
      <w:r>
        <w:rPr>
          <w:spacing w:val="-2"/>
          <w:sz w:val="24"/>
        </w:rPr>
        <w:t xml:space="preserve"> </w:t>
      </w:r>
      <w:r>
        <w:rPr>
          <w:sz w:val="24"/>
        </w:rPr>
        <w:t>implementing</w:t>
      </w:r>
      <w:r>
        <w:rPr>
          <w:spacing w:val="-3"/>
          <w:sz w:val="24"/>
        </w:rPr>
        <w:t xml:space="preserve"> </w:t>
      </w:r>
      <w:r>
        <w:rPr>
          <w:sz w:val="24"/>
        </w:rPr>
        <w:t>the</w:t>
      </w:r>
      <w:r>
        <w:rPr>
          <w:spacing w:val="-1"/>
          <w:sz w:val="24"/>
        </w:rPr>
        <w:t xml:space="preserve"> </w:t>
      </w:r>
      <w:r>
        <w:rPr>
          <w:sz w:val="24"/>
        </w:rPr>
        <w:t>Expectation Maximization</w:t>
      </w:r>
      <w:r>
        <w:rPr>
          <w:spacing w:val="-3"/>
          <w:sz w:val="24"/>
        </w:rPr>
        <w:t xml:space="preserve"> </w:t>
      </w:r>
      <w:r>
        <w:rPr>
          <w:sz w:val="24"/>
        </w:rPr>
        <w:t>algorithm</w:t>
      </w:r>
      <w:r>
        <w:rPr>
          <w:spacing w:val="-1"/>
          <w:sz w:val="24"/>
        </w:rPr>
        <w:t xml:space="preserve"> </w:t>
      </w:r>
      <w:r>
        <w:rPr>
          <w:sz w:val="24"/>
        </w:rPr>
        <w:t xml:space="preserve">with an </w:t>
      </w:r>
      <w:r>
        <w:rPr>
          <w:spacing w:val="-2"/>
          <w:sz w:val="24"/>
        </w:rPr>
        <w:t>example.</w:t>
      </w:r>
    </w:p>
    <w:p w14:paraId="234808B0">
      <w:pPr>
        <w:pStyle w:val="9"/>
        <w:spacing w:after="0" w:line="240" w:lineRule="auto"/>
        <w:jc w:val="left"/>
        <w:rPr>
          <w:sz w:val="24"/>
        </w:rPr>
        <w:sectPr>
          <w:pgSz w:w="11910" w:h="16840"/>
          <w:pgMar w:top="1700" w:right="566" w:bottom="280" w:left="566" w:header="276" w:footer="0" w:gutter="0"/>
          <w:cols w:space="720" w:num="1"/>
        </w:sectPr>
      </w:pPr>
    </w:p>
    <w:p w14:paraId="5A60FE26">
      <w:pPr>
        <w:pStyle w:val="4"/>
      </w:pPr>
      <w:r>
        <w:t>MODEL</w:t>
      </w:r>
      <w:r>
        <w:rPr>
          <w:spacing w:val="-3"/>
        </w:rPr>
        <w:t xml:space="preserve"> </w:t>
      </w:r>
      <w:r>
        <w:t>LBORATORY EXAM</w:t>
      </w:r>
      <w:r>
        <w:rPr>
          <w:spacing w:val="58"/>
        </w:rPr>
        <w:t xml:space="preserve"> </w:t>
      </w:r>
      <w:r>
        <w:t>ITA06 :</w:t>
      </w:r>
      <w:r>
        <w:rPr>
          <w:spacing w:val="-2"/>
        </w:rPr>
        <w:t xml:space="preserve"> </w:t>
      </w:r>
      <w:r>
        <w:t>Machine</w:t>
      </w:r>
      <w:r>
        <w:rPr>
          <w:spacing w:val="-1"/>
        </w:rPr>
        <w:t xml:space="preserve"> </w:t>
      </w:r>
      <w:r>
        <w:rPr>
          <w:spacing w:val="-2"/>
        </w:rPr>
        <w:t>Learning</w:t>
      </w:r>
    </w:p>
    <w:p w14:paraId="34209D50">
      <w:pPr>
        <w:pStyle w:val="9"/>
        <w:numPr>
          <w:ilvl w:val="0"/>
          <w:numId w:val="10"/>
        </w:numPr>
        <w:tabs>
          <w:tab w:val="left" w:pos="518"/>
        </w:tabs>
        <w:spacing w:before="179" w:after="0" w:line="259" w:lineRule="auto"/>
        <w:ind w:left="286" w:right="283" w:firstLine="0"/>
        <w:jc w:val="both"/>
        <w:rPr>
          <w:sz w:val="22"/>
        </w:rPr>
      </w:pPr>
      <w:r>
        <w:rPr>
          <w:sz w:val="22"/>
        </w:rPr>
        <w:t>Jack is a car enthusiast and wants to buy a new car. He wants to find the best deal and decides to use machine learning to predict the prices of different car models. Jack collects data on various features such as the make,</w:t>
      </w:r>
      <w:r>
        <w:rPr>
          <w:spacing w:val="40"/>
          <w:sz w:val="22"/>
        </w:rPr>
        <w:t xml:space="preserve"> </w:t>
      </w:r>
      <w:r>
        <w:rPr>
          <w:sz w:val="22"/>
        </w:rPr>
        <w:t>model,</w:t>
      </w:r>
      <w:r>
        <w:rPr>
          <w:spacing w:val="-1"/>
          <w:sz w:val="22"/>
        </w:rPr>
        <w:t xml:space="preserve"> </w:t>
      </w:r>
      <w:r>
        <w:rPr>
          <w:sz w:val="22"/>
        </w:rPr>
        <w:t>year,</w:t>
      </w:r>
      <w:r>
        <w:rPr>
          <w:spacing w:val="-1"/>
          <w:sz w:val="22"/>
        </w:rPr>
        <w:t xml:space="preserve"> </w:t>
      </w:r>
      <w:r>
        <w:rPr>
          <w:sz w:val="22"/>
        </w:rPr>
        <w:t>engine</w:t>
      </w:r>
      <w:r>
        <w:rPr>
          <w:spacing w:val="-1"/>
          <w:sz w:val="22"/>
        </w:rPr>
        <w:t xml:space="preserve"> </w:t>
      </w:r>
      <w:r>
        <w:rPr>
          <w:sz w:val="22"/>
        </w:rPr>
        <w:t>size,</w:t>
      </w:r>
      <w:r>
        <w:rPr>
          <w:spacing w:val="-1"/>
          <w:sz w:val="22"/>
        </w:rPr>
        <w:t xml:space="preserve"> </w:t>
      </w:r>
      <w:r>
        <w:rPr>
          <w:sz w:val="22"/>
        </w:rPr>
        <w:t>and</w:t>
      </w:r>
      <w:r>
        <w:rPr>
          <w:spacing w:val="-1"/>
          <w:sz w:val="22"/>
        </w:rPr>
        <w:t xml:space="preserve"> </w:t>
      </w:r>
      <w:r>
        <w:rPr>
          <w:sz w:val="22"/>
        </w:rPr>
        <w:t>number of</w:t>
      </w:r>
      <w:r>
        <w:rPr>
          <w:spacing w:val="-1"/>
          <w:sz w:val="22"/>
        </w:rPr>
        <w:t xml:space="preserve"> </w:t>
      </w:r>
      <w:r>
        <w:rPr>
          <w:sz w:val="22"/>
        </w:rPr>
        <w:t>doors,</w:t>
      </w:r>
      <w:r>
        <w:rPr>
          <w:spacing w:val="-3"/>
          <w:sz w:val="22"/>
        </w:rPr>
        <w:t xml:space="preserve"> </w:t>
      </w:r>
      <w:r>
        <w:rPr>
          <w:sz w:val="22"/>
        </w:rPr>
        <w:t>as</w:t>
      </w:r>
      <w:r>
        <w:rPr>
          <w:spacing w:val="-1"/>
          <w:sz w:val="22"/>
        </w:rPr>
        <w:t xml:space="preserve"> </w:t>
      </w:r>
      <w:r>
        <w:rPr>
          <w:sz w:val="22"/>
        </w:rPr>
        <w:t>well</w:t>
      </w:r>
      <w:r>
        <w:rPr>
          <w:spacing w:val="-3"/>
          <w:sz w:val="22"/>
        </w:rPr>
        <w:t xml:space="preserve"> </w:t>
      </w:r>
      <w:r>
        <w:rPr>
          <w:sz w:val="22"/>
        </w:rPr>
        <w:t>as</w:t>
      </w:r>
      <w:r>
        <w:rPr>
          <w:spacing w:val="-1"/>
          <w:sz w:val="22"/>
        </w:rPr>
        <w:t xml:space="preserve"> </w:t>
      </w:r>
      <w:r>
        <w:rPr>
          <w:sz w:val="22"/>
        </w:rPr>
        <w:t>the</w:t>
      </w:r>
      <w:r>
        <w:rPr>
          <w:spacing w:val="-3"/>
          <w:sz w:val="22"/>
        </w:rPr>
        <w:t xml:space="preserve"> </w:t>
      </w:r>
      <w:r>
        <w:rPr>
          <w:sz w:val="22"/>
        </w:rPr>
        <w:t>sale</w:t>
      </w:r>
      <w:r>
        <w:rPr>
          <w:spacing w:val="-1"/>
          <w:sz w:val="22"/>
        </w:rPr>
        <w:t xml:space="preserve"> </w:t>
      </w:r>
      <w:r>
        <w:rPr>
          <w:sz w:val="22"/>
        </w:rPr>
        <w:t>price</w:t>
      </w:r>
      <w:r>
        <w:rPr>
          <w:spacing w:val="-1"/>
          <w:sz w:val="22"/>
        </w:rPr>
        <w:t xml:space="preserve"> </w:t>
      </w:r>
      <w:r>
        <w:rPr>
          <w:sz w:val="22"/>
        </w:rPr>
        <w:t>of</w:t>
      </w:r>
      <w:r>
        <w:rPr>
          <w:spacing w:val="-1"/>
          <w:sz w:val="22"/>
        </w:rPr>
        <w:t xml:space="preserve"> </w:t>
      </w:r>
      <w:r>
        <w:rPr>
          <w:sz w:val="22"/>
        </w:rPr>
        <w:t>each</w:t>
      </w:r>
      <w:r>
        <w:rPr>
          <w:spacing w:val="-1"/>
          <w:sz w:val="22"/>
        </w:rPr>
        <w:t xml:space="preserve"> </w:t>
      </w:r>
      <w:r>
        <w:rPr>
          <w:sz w:val="22"/>
        </w:rPr>
        <w:t>car.</w:t>
      </w:r>
      <w:r>
        <w:rPr>
          <w:spacing w:val="-1"/>
          <w:sz w:val="22"/>
        </w:rPr>
        <w:t xml:space="preserve"> </w:t>
      </w:r>
      <w:r>
        <w:rPr>
          <w:sz w:val="22"/>
        </w:rPr>
        <w:t>He</w:t>
      </w:r>
      <w:r>
        <w:rPr>
          <w:spacing w:val="-1"/>
          <w:sz w:val="22"/>
        </w:rPr>
        <w:t xml:space="preserve"> </w:t>
      </w:r>
      <w:r>
        <w:rPr>
          <w:sz w:val="22"/>
        </w:rPr>
        <w:t>splits</w:t>
      </w:r>
      <w:r>
        <w:rPr>
          <w:spacing w:val="-1"/>
          <w:sz w:val="22"/>
        </w:rPr>
        <w:t xml:space="preserve"> </w:t>
      </w:r>
      <w:r>
        <w:rPr>
          <w:sz w:val="22"/>
        </w:rPr>
        <w:t>the</w:t>
      </w:r>
      <w:r>
        <w:rPr>
          <w:spacing w:val="-1"/>
          <w:sz w:val="22"/>
        </w:rPr>
        <w:t xml:space="preserve"> </w:t>
      </w:r>
      <w:r>
        <w:rPr>
          <w:sz w:val="22"/>
        </w:rPr>
        <w:t>data</w:t>
      </w:r>
      <w:r>
        <w:rPr>
          <w:spacing w:val="-1"/>
          <w:sz w:val="22"/>
        </w:rPr>
        <w:t xml:space="preserve"> </w:t>
      </w:r>
      <w:r>
        <w:rPr>
          <w:sz w:val="22"/>
        </w:rPr>
        <w:t>into</w:t>
      </w:r>
      <w:r>
        <w:rPr>
          <w:spacing w:val="-1"/>
          <w:sz w:val="22"/>
        </w:rPr>
        <w:t xml:space="preserve"> </w:t>
      </w:r>
      <w:r>
        <w:rPr>
          <w:sz w:val="22"/>
        </w:rPr>
        <w:t>a</w:t>
      </w:r>
      <w:r>
        <w:rPr>
          <w:spacing w:val="-3"/>
          <w:sz w:val="22"/>
        </w:rPr>
        <w:t xml:space="preserve"> </w:t>
      </w:r>
      <w:r>
        <w:rPr>
          <w:sz w:val="22"/>
        </w:rPr>
        <w:t>training set and a test set and trains a linear regression model on the training data.</w:t>
      </w:r>
    </w:p>
    <w:p w14:paraId="7E2D5582">
      <w:pPr>
        <w:pStyle w:val="7"/>
        <w:spacing w:before="158"/>
        <w:ind w:left="286"/>
      </w:pPr>
      <w:r>
        <w:t>Car</w:t>
      </w:r>
      <w:r>
        <w:rPr>
          <w:spacing w:val="-3"/>
        </w:rPr>
        <w:t xml:space="preserve"> </w:t>
      </w:r>
      <w:r>
        <w:t>Price</w:t>
      </w:r>
      <w:r>
        <w:rPr>
          <w:spacing w:val="-4"/>
        </w:rPr>
        <w:t xml:space="preserve"> </w:t>
      </w:r>
      <w:r>
        <w:t>Prediction</w:t>
      </w:r>
      <w:r>
        <w:rPr>
          <w:spacing w:val="-4"/>
        </w:rPr>
        <w:t xml:space="preserve"> </w:t>
      </w:r>
      <w:r>
        <w:t>with</w:t>
      </w:r>
      <w:r>
        <w:rPr>
          <w:spacing w:val="-7"/>
        </w:rPr>
        <w:t xml:space="preserve"> </w:t>
      </w:r>
      <w:r>
        <w:t>Machine</w:t>
      </w:r>
      <w:r>
        <w:rPr>
          <w:spacing w:val="-3"/>
        </w:rPr>
        <w:t xml:space="preserve"> </w:t>
      </w:r>
      <w:r>
        <w:rPr>
          <w:spacing w:val="-2"/>
        </w:rPr>
        <w:t>Learning:</w:t>
      </w:r>
    </w:p>
    <w:p w14:paraId="1A0DD5B4">
      <w:pPr>
        <w:pStyle w:val="7"/>
        <w:spacing w:before="20"/>
        <w:ind w:left="286"/>
      </w:pPr>
      <w:r>
        <w:t>a)</w:t>
      </w:r>
      <w:r>
        <w:rPr>
          <w:spacing w:val="-2"/>
        </w:rPr>
        <w:t xml:space="preserve"> </w:t>
      </w:r>
      <w:r>
        <w:t>Read</w:t>
      </w:r>
      <w:r>
        <w:rPr>
          <w:spacing w:val="-3"/>
        </w:rPr>
        <w:t xml:space="preserve"> </w:t>
      </w:r>
      <w:r>
        <w:t>the</w:t>
      </w:r>
      <w:r>
        <w:rPr>
          <w:spacing w:val="-2"/>
        </w:rPr>
        <w:t xml:space="preserve"> </w:t>
      </w:r>
      <w:r>
        <w:t>dataset</w:t>
      </w:r>
      <w:r>
        <w:rPr>
          <w:spacing w:val="-2"/>
        </w:rPr>
        <w:t xml:space="preserve"> </w:t>
      </w:r>
      <w:r>
        <w:t>using</w:t>
      </w:r>
      <w:r>
        <w:rPr>
          <w:spacing w:val="-5"/>
        </w:rPr>
        <w:t xml:space="preserve"> </w:t>
      </w:r>
      <w:r>
        <w:t>the</w:t>
      </w:r>
      <w:r>
        <w:rPr>
          <w:spacing w:val="-3"/>
        </w:rPr>
        <w:t xml:space="preserve"> </w:t>
      </w:r>
      <w:r>
        <w:t>Pandas</w:t>
      </w:r>
      <w:r>
        <w:rPr>
          <w:spacing w:val="-2"/>
        </w:rPr>
        <w:t xml:space="preserve"> </w:t>
      </w:r>
      <w:r>
        <w:t>module;</w:t>
      </w:r>
      <w:r>
        <w:rPr>
          <w:spacing w:val="-5"/>
        </w:rPr>
        <w:t xml:space="preserve"> </w:t>
      </w:r>
      <w:r>
        <w:t>b)</w:t>
      </w:r>
      <w:r>
        <w:rPr>
          <w:spacing w:val="-2"/>
        </w:rPr>
        <w:t xml:space="preserve"> </w:t>
      </w:r>
      <w:r>
        <w:t>Print</w:t>
      </w:r>
      <w:r>
        <w:rPr>
          <w:spacing w:val="-2"/>
        </w:rPr>
        <w:t xml:space="preserve"> </w:t>
      </w:r>
      <w:r>
        <w:t>the</w:t>
      </w:r>
      <w:r>
        <w:rPr>
          <w:spacing w:val="-2"/>
        </w:rPr>
        <w:t xml:space="preserve"> </w:t>
      </w:r>
      <w:r>
        <w:t>1st</w:t>
      </w:r>
      <w:r>
        <w:rPr>
          <w:spacing w:val="-2"/>
        </w:rPr>
        <w:t xml:space="preserve"> </w:t>
      </w:r>
      <w:r>
        <w:t>five</w:t>
      </w:r>
      <w:r>
        <w:rPr>
          <w:spacing w:val="-2"/>
        </w:rPr>
        <w:t xml:space="preserve"> rows.</w:t>
      </w:r>
    </w:p>
    <w:p w14:paraId="6D48A93C">
      <w:pPr>
        <w:pStyle w:val="7"/>
        <w:spacing w:before="21"/>
        <w:ind w:left="286"/>
      </w:pPr>
      <w:r>
        <w:t>c)</w:t>
      </w:r>
      <w:r>
        <w:rPr>
          <w:spacing w:val="-5"/>
        </w:rPr>
        <w:t xml:space="preserve"> </w:t>
      </w:r>
      <w:r>
        <w:t>Basic</w:t>
      </w:r>
      <w:r>
        <w:rPr>
          <w:spacing w:val="-4"/>
        </w:rPr>
        <w:t xml:space="preserve"> </w:t>
      </w:r>
      <w:r>
        <w:t>statistical</w:t>
      </w:r>
      <w:r>
        <w:rPr>
          <w:spacing w:val="-2"/>
        </w:rPr>
        <w:t xml:space="preserve"> </w:t>
      </w:r>
      <w:r>
        <w:t>computations</w:t>
      </w:r>
      <w:r>
        <w:rPr>
          <w:spacing w:val="-4"/>
        </w:rPr>
        <w:t xml:space="preserve"> </w:t>
      </w:r>
      <w:r>
        <w:t>on</w:t>
      </w:r>
      <w:r>
        <w:rPr>
          <w:spacing w:val="-4"/>
        </w:rPr>
        <w:t xml:space="preserve"> </w:t>
      </w:r>
      <w:r>
        <w:t>the</w:t>
      </w:r>
      <w:r>
        <w:rPr>
          <w:spacing w:val="-3"/>
        </w:rPr>
        <w:t xml:space="preserve"> </w:t>
      </w:r>
      <w:r>
        <w:t>data</w:t>
      </w:r>
      <w:r>
        <w:rPr>
          <w:spacing w:val="-3"/>
        </w:rPr>
        <w:t xml:space="preserve"> </w:t>
      </w:r>
      <w:r>
        <w:t>set</w:t>
      </w:r>
      <w:r>
        <w:rPr>
          <w:spacing w:val="-2"/>
        </w:rPr>
        <w:t xml:space="preserve"> </w:t>
      </w:r>
      <w:r>
        <w:t>or</w:t>
      </w:r>
      <w:r>
        <w:rPr>
          <w:spacing w:val="-3"/>
        </w:rPr>
        <w:t xml:space="preserve"> </w:t>
      </w:r>
      <w:r>
        <w:t>distribution</w:t>
      </w:r>
      <w:r>
        <w:rPr>
          <w:spacing w:val="-3"/>
        </w:rPr>
        <w:t xml:space="preserve"> </w:t>
      </w:r>
      <w:r>
        <w:t>of</w:t>
      </w:r>
      <w:r>
        <w:rPr>
          <w:spacing w:val="-3"/>
        </w:rPr>
        <w:t xml:space="preserve"> </w:t>
      </w:r>
      <w:r>
        <w:t>data;</w:t>
      </w:r>
      <w:r>
        <w:rPr>
          <w:spacing w:val="-3"/>
        </w:rPr>
        <w:t xml:space="preserve"> </w:t>
      </w:r>
      <w:r>
        <w:t>d)</w:t>
      </w:r>
      <w:r>
        <w:rPr>
          <w:spacing w:val="-3"/>
        </w:rPr>
        <w:t xml:space="preserve"> </w:t>
      </w:r>
      <w:r>
        <w:t>the</w:t>
      </w:r>
      <w:r>
        <w:rPr>
          <w:spacing w:val="-3"/>
        </w:rPr>
        <w:t xml:space="preserve"> </w:t>
      </w:r>
      <w:r>
        <w:t>columns</w:t>
      </w:r>
      <w:r>
        <w:rPr>
          <w:spacing w:val="-2"/>
        </w:rPr>
        <w:t xml:space="preserve"> </w:t>
      </w:r>
      <w:r>
        <w:t>and</w:t>
      </w:r>
      <w:r>
        <w:rPr>
          <w:spacing w:val="-3"/>
        </w:rPr>
        <w:t xml:space="preserve"> </w:t>
      </w:r>
      <w:r>
        <w:t>their</w:t>
      </w:r>
      <w:r>
        <w:rPr>
          <w:spacing w:val="-3"/>
        </w:rPr>
        <w:t xml:space="preserve"> </w:t>
      </w:r>
      <w:r>
        <w:t>data</w:t>
      </w:r>
      <w:r>
        <w:rPr>
          <w:spacing w:val="-4"/>
        </w:rPr>
        <w:t xml:space="preserve"> </w:t>
      </w:r>
      <w:r>
        <w:rPr>
          <w:spacing w:val="-2"/>
        </w:rPr>
        <w:t>types</w:t>
      </w:r>
    </w:p>
    <w:p w14:paraId="40B2ABF5">
      <w:pPr>
        <w:pStyle w:val="9"/>
        <w:numPr>
          <w:ilvl w:val="0"/>
          <w:numId w:val="11"/>
        </w:numPr>
        <w:tabs>
          <w:tab w:val="left" w:pos="513"/>
        </w:tabs>
        <w:spacing w:before="18" w:after="0" w:line="240" w:lineRule="auto"/>
        <w:ind w:left="513" w:right="0" w:hanging="227"/>
        <w:jc w:val="left"/>
        <w:rPr>
          <w:sz w:val="22"/>
        </w:rPr>
      </w:pPr>
      <w:r>
        <w:rPr>
          <w:sz w:val="22"/>
        </w:rPr>
        <w:t>Detects</w:t>
      </w:r>
      <w:r>
        <w:rPr>
          <w:spacing w:val="-3"/>
          <w:sz w:val="22"/>
        </w:rPr>
        <w:t xml:space="preserve"> </w:t>
      </w:r>
      <w:r>
        <w:rPr>
          <w:sz w:val="22"/>
        </w:rPr>
        <w:t>null</w:t>
      </w:r>
      <w:r>
        <w:rPr>
          <w:spacing w:val="-4"/>
          <w:sz w:val="22"/>
        </w:rPr>
        <w:t xml:space="preserve"> </w:t>
      </w:r>
      <w:r>
        <w:rPr>
          <w:sz w:val="22"/>
        </w:rPr>
        <w:t>values</w:t>
      </w:r>
      <w:r>
        <w:rPr>
          <w:spacing w:val="-4"/>
          <w:sz w:val="22"/>
        </w:rPr>
        <w:t xml:space="preserve"> </w:t>
      </w:r>
      <w:r>
        <w:rPr>
          <w:sz w:val="22"/>
        </w:rPr>
        <w:t>in</w:t>
      </w:r>
      <w:r>
        <w:rPr>
          <w:spacing w:val="-5"/>
          <w:sz w:val="22"/>
        </w:rPr>
        <w:t xml:space="preserve"> </w:t>
      </w:r>
      <w:r>
        <w:rPr>
          <w:sz w:val="22"/>
        </w:rPr>
        <w:t>the</w:t>
      </w:r>
      <w:r>
        <w:rPr>
          <w:spacing w:val="-4"/>
          <w:sz w:val="22"/>
        </w:rPr>
        <w:t xml:space="preserve"> </w:t>
      </w:r>
      <w:r>
        <w:rPr>
          <w:sz w:val="22"/>
        </w:rPr>
        <w:t>dataset.</w:t>
      </w:r>
      <w:r>
        <w:rPr>
          <w:spacing w:val="-2"/>
          <w:sz w:val="22"/>
        </w:rPr>
        <w:t xml:space="preserve"> </w:t>
      </w:r>
      <w:r>
        <w:rPr>
          <w:sz w:val="22"/>
        </w:rPr>
        <w:t>If</w:t>
      </w:r>
      <w:r>
        <w:rPr>
          <w:spacing w:val="-2"/>
          <w:sz w:val="22"/>
        </w:rPr>
        <w:t xml:space="preserve"> </w:t>
      </w:r>
      <w:r>
        <w:rPr>
          <w:sz w:val="22"/>
        </w:rPr>
        <w:t>there</w:t>
      </w:r>
      <w:r>
        <w:rPr>
          <w:spacing w:val="-2"/>
          <w:sz w:val="22"/>
        </w:rPr>
        <w:t xml:space="preserve"> </w:t>
      </w:r>
      <w:r>
        <w:rPr>
          <w:sz w:val="22"/>
        </w:rPr>
        <w:t>is</w:t>
      </w:r>
      <w:r>
        <w:rPr>
          <w:spacing w:val="-4"/>
          <w:sz w:val="22"/>
        </w:rPr>
        <w:t xml:space="preserve"> </w:t>
      </w:r>
      <w:r>
        <w:rPr>
          <w:sz w:val="22"/>
        </w:rPr>
        <w:t>any</w:t>
      </w:r>
      <w:r>
        <w:rPr>
          <w:spacing w:val="-4"/>
          <w:sz w:val="22"/>
        </w:rPr>
        <w:t xml:space="preserve"> </w:t>
      </w:r>
      <w:r>
        <w:rPr>
          <w:sz w:val="22"/>
        </w:rPr>
        <w:t>null</w:t>
      </w:r>
      <w:r>
        <w:rPr>
          <w:spacing w:val="-4"/>
          <w:sz w:val="22"/>
        </w:rPr>
        <w:t xml:space="preserve"> </w:t>
      </w:r>
      <w:r>
        <w:rPr>
          <w:sz w:val="22"/>
        </w:rPr>
        <w:t>value,</w:t>
      </w:r>
      <w:r>
        <w:rPr>
          <w:spacing w:val="-2"/>
          <w:sz w:val="22"/>
        </w:rPr>
        <w:t xml:space="preserve"> </w:t>
      </w:r>
      <w:r>
        <w:rPr>
          <w:sz w:val="22"/>
        </w:rPr>
        <w:t>replace</w:t>
      </w:r>
      <w:r>
        <w:rPr>
          <w:spacing w:val="-4"/>
          <w:sz w:val="22"/>
        </w:rPr>
        <w:t xml:space="preserve"> </w:t>
      </w:r>
      <w:r>
        <w:rPr>
          <w:sz w:val="22"/>
        </w:rPr>
        <w:t>it</w:t>
      </w:r>
      <w:r>
        <w:rPr>
          <w:spacing w:val="-1"/>
          <w:sz w:val="22"/>
        </w:rPr>
        <w:t xml:space="preserve"> </w:t>
      </w:r>
      <w:r>
        <w:rPr>
          <w:sz w:val="22"/>
        </w:rPr>
        <w:t>with</w:t>
      </w:r>
      <w:r>
        <w:rPr>
          <w:spacing w:val="-2"/>
          <w:sz w:val="22"/>
        </w:rPr>
        <w:t xml:space="preserve"> </w:t>
      </w:r>
      <w:r>
        <w:rPr>
          <w:sz w:val="22"/>
        </w:rPr>
        <w:t>mode</w:t>
      </w:r>
      <w:r>
        <w:rPr>
          <w:spacing w:val="-4"/>
          <w:sz w:val="22"/>
        </w:rPr>
        <w:t xml:space="preserve"> </w:t>
      </w:r>
      <w:r>
        <w:rPr>
          <w:spacing w:val="-2"/>
          <w:sz w:val="22"/>
        </w:rPr>
        <w:t>value</w:t>
      </w:r>
    </w:p>
    <w:p w14:paraId="618298C6">
      <w:pPr>
        <w:pStyle w:val="9"/>
        <w:numPr>
          <w:ilvl w:val="0"/>
          <w:numId w:val="11"/>
        </w:numPr>
        <w:tabs>
          <w:tab w:val="left" w:pos="488"/>
        </w:tabs>
        <w:spacing w:before="21" w:after="0" w:line="240" w:lineRule="auto"/>
        <w:ind w:left="488" w:right="0" w:hanging="202"/>
        <w:jc w:val="left"/>
        <w:rPr>
          <w:sz w:val="22"/>
        </w:rPr>
      </w:pPr>
      <w:r>
        <w:rPr>
          <w:sz w:val="22"/>
        </w:rPr>
        <w:t>Explore</w:t>
      </w:r>
      <w:r>
        <w:rPr>
          <w:spacing w:val="-5"/>
          <w:sz w:val="22"/>
        </w:rPr>
        <w:t xml:space="preserve"> </w:t>
      </w:r>
      <w:r>
        <w:rPr>
          <w:sz w:val="22"/>
        </w:rPr>
        <w:t>the</w:t>
      </w:r>
      <w:r>
        <w:rPr>
          <w:spacing w:val="-2"/>
          <w:sz w:val="22"/>
        </w:rPr>
        <w:t xml:space="preserve"> </w:t>
      </w:r>
      <w:r>
        <w:rPr>
          <w:sz w:val="22"/>
        </w:rPr>
        <w:t>data</w:t>
      </w:r>
      <w:r>
        <w:rPr>
          <w:spacing w:val="-4"/>
          <w:sz w:val="22"/>
        </w:rPr>
        <w:t xml:space="preserve"> </w:t>
      </w:r>
      <w:r>
        <w:rPr>
          <w:sz w:val="22"/>
        </w:rPr>
        <w:t>set</w:t>
      </w:r>
      <w:r>
        <w:rPr>
          <w:spacing w:val="-1"/>
          <w:sz w:val="22"/>
        </w:rPr>
        <w:t xml:space="preserve"> </w:t>
      </w:r>
      <w:r>
        <w:rPr>
          <w:sz w:val="22"/>
        </w:rPr>
        <w:t>using</w:t>
      </w:r>
      <w:r>
        <w:rPr>
          <w:spacing w:val="-5"/>
          <w:sz w:val="22"/>
        </w:rPr>
        <w:t xml:space="preserve"> </w:t>
      </w:r>
      <w:r>
        <w:rPr>
          <w:sz w:val="22"/>
        </w:rPr>
        <w:t>heatmap;</w:t>
      </w:r>
      <w:r>
        <w:rPr>
          <w:spacing w:val="-1"/>
          <w:sz w:val="22"/>
        </w:rPr>
        <w:t xml:space="preserve"> </w:t>
      </w:r>
      <w:r>
        <w:rPr>
          <w:sz w:val="22"/>
        </w:rPr>
        <w:t>g)</w:t>
      </w:r>
      <w:r>
        <w:rPr>
          <w:spacing w:val="-3"/>
          <w:sz w:val="22"/>
        </w:rPr>
        <w:t xml:space="preserve"> </w:t>
      </w:r>
      <w:r>
        <w:rPr>
          <w:sz w:val="22"/>
        </w:rPr>
        <w:t>Split</w:t>
      </w:r>
      <w:r>
        <w:rPr>
          <w:spacing w:val="-1"/>
          <w:sz w:val="22"/>
        </w:rPr>
        <w:t xml:space="preserve"> </w:t>
      </w:r>
      <w:r>
        <w:rPr>
          <w:sz w:val="22"/>
        </w:rPr>
        <w:t>the</w:t>
      </w:r>
      <w:r>
        <w:rPr>
          <w:spacing w:val="-2"/>
          <w:sz w:val="22"/>
        </w:rPr>
        <w:t xml:space="preserve"> </w:t>
      </w:r>
      <w:r>
        <w:rPr>
          <w:sz w:val="22"/>
        </w:rPr>
        <w:t>data</w:t>
      </w:r>
      <w:r>
        <w:rPr>
          <w:spacing w:val="-4"/>
          <w:sz w:val="22"/>
        </w:rPr>
        <w:t xml:space="preserve"> </w:t>
      </w:r>
      <w:r>
        <w:rPr>
          <w:sz w:val="22"/>
        </w:rPr>
        <w:t>into</w:t>
      </w:r>
      <w:r>
        <w:rPr>
          <w:spacing w:val="-5"/>
          <w:sz w:val="22"/>
        </w:rPr>
        <w:t xml:space="preserve"> </w:t>
      </w:r>
      <w:r>
        <w:rPr>
          <w:sz w:val="22"/>
        </w:rPr>
        <w:t>test</w:t>
      </w:r>
      <w:r>
        <w:rPr>
          <w:spacing w:val="-3"/>
          <w:sz w:val="22"/>
        </w:rPr>
        <w:t xml:space="preserve"> </w:t>
      </w:r>
      <w:r>
        <w:rPr>
          <w:sz w:val="22"/>
        </w:rPr>
        <w:t>and</w:t>
      </w:r>
      <w:r>
        <w:rPr>
          <w:spacing w:val="-4"/>
          <w:sz w:val="22"/>
        </w:rPr>
        <w:t xml:space="preserve"> </w:t>
      </w:r>
      <w:r>
        <w:rPr>
          <w:spacing w:val="-2"/>
          <w:sz w:val="22"/>
        </w:rPr>
        <w:t>train</w:t>
      </w:r>
    </w:p>
    <w:p w14:paraId="5F9BB33D">
      <w:pPr>
        <w:pStyle w:val="7"/>
        <w:spacing w:before="20"/>
        <w:ind w:left="286"/>
      </w:pPr>
      <w:r>
        <w:t>h)</w:t>
      </w:r>
      <w:r>
        <w:rPr>
          <w:spacing w:val="-5"/>
        </w:rPr>
        <w:t xml:space="preserve"> </w:t>
      </w:r>
      <w:r>
        <w:t>Fit</w:t>
      </w:r>
      <w:r>
        <w:rPr>
          <w:spacing w:val="-2"/>
        </w:rPr>
        <w:t xml:space="preserve"> </w:t>
      </w:r>
      <w:r>
        <w:t>the</w:t>
      </w:r>
      <w:r>
        <w:rPr>
          <w:spacing w:val="-3"/>
        </w:rPr>
        <w:t xml:space="preserve"> </w:t>
      </w:r>
      <w:r>
        <w:t>model</w:t>
      </w:r>
      <w:r>
        <w:rPr>
          <w:spacing w:val="-1"/>
        </w:rPr>
        <w:t xml:space="preserve"> </w:t>
      </w:r>
      <w:r>
        <w:t>using</w:t>
      </w:r>
      <w:r>
        <w:rPr>
          <w:spacing w:val="-6"/>
        </w:rPr>
        <w:t xml:space="preserve"> </w:t>
      </w:r>
      <w:r>
        <w:t>Naive</w:t>
      </w:r>
      <w:r>
        <w:rPr>
          <w:spacing w:val="-2"/>
        </w:rPr>
        <w:t xml:space="preserve"> </w:t>
      </w:r>
      <w:r>
        <w:t>Bayes</w:t>
      </w:r>
      <w:r>
        <w:rPr>
          <w:spacing w:val="-3"/>
        </w:rPr>
        <w:t xml:space="preserve"> </w:t>
      </w:r>
      <w:r>
        <w:t>Classifieri)</w:t>
      </w:r>
      <w:r>
        <w:rPr>
          <w:spacing w:val="-3"/>
        </w:rPr>
        <w:t xml:space="preserve"> </w:t>
      </w:r>
      <w:r>
        <w:t>Predict</w:t>
      </w:r>
      <w:r>
        <w:rPr>
          <w:spacing w:val="-4"/>
        </w:rPr>
        <w:t xml:space="preserve"> </w:t>
      </w:r>
      <w:r>
        <w:t>the</w:t>
      </w:r>
      <w:r>
        <w:rPr>
          <w:spacing w:val="-3"/>
        </w:rPr>
        <w:t xml:space="preserve"> </w:t>
      </w:r>
      <w:r>
        <w:t>model;j)</w:t>
      </w:r>
      <w:r>
        <w:rPr>
          <w:spacing w:val="-4"/>
        </w:rPr>
        <w:t xml:space="preserve"> </w:t>
      </w:r>
      <w:r>
        <w:t>Find</w:t>
      </w:r>
      <w:r>
        <w:rPr>
          <w:spacing w:val="-5"/>
        </w:rPr>
        <w:t xml:space="preserve"> </w:t>
      </w:r>
      <w:r>
        <w:t>the</w:t>
      </w:r>
      <w:r>
        <w:rPr>
          <w:spacing w:val="-3"/>
        </w:rPr>
        <w:t xml:space="preserve"> </w:t>
      </w:r>
      <w:r>
        <w:t>accuracy</w:t>
      </w:r>
      <w:r>
        <w:rPr>
          <w:spacing w:val="-5"/>
        </w:rPr>
        <w:t xml:space="preserve"> </w:t>
      </w:r>
      <w:r>
        <w:t>of</w:t>
      </w:r>
      <w:r>
        <w:rPr>
          <w:spacing w:val="-3"/>
        </w:rPr>
        <w:t xml:space="preserve"> </w:t>
      </w:r>
      <w:r>
        <w:t>the</w:t>
      </w:r>
      <w:r>
        <w:rPr>
          <w:spacing w:val="-2"/>
        </w:rPr>
        <w:t xml:space="preserve"> model</w:t>
      </w:r>
    </w:p>
    <w:p w14:paraId="5D090A66">
      <w:pPr>
        <w:pStyle w:val="7"/>
        <w:spacing w:before="40"/>
      </w:pPr>
    </w:p>
    <w:p w14:paraId="2086B6B7">
      <w:pPr>
        <w:pStyle w:val="9"/>
        <w:numPr>
          <w:ilvl w:val="0"/>
          <w:numId w:val="10"/>
        </w:numPr>
        <w:tabs>
          <w:tab w:val="left" w:pos="506"/>
        </w:tabs>
        <w:spacing w:before="0" w:after="0" w:line="256" w:lineRule="auto"/>
        <w:ind w:left="286" w:right="644" w:firstLine="0"/>
        <w:jc w:val="left"/>
        <w:rPr>
          <w:sz w:val="22"/>
        </w:rPr>
      </w:pPr>
      <w:r>
        <w:rPr>
          <w:sz w:val="22"/>
        </w:rPr>
        <w:t>Implement</w:t>
      </w:r>
      <w:r>
        <w:rPr>
          <w:spacing w:val="-1"/>
          <w:sz w:val="22"/>
        </w:rPr>
        <w:t xml:space="preserve"> </w:t>
      </w:r>
      <w:r>
        <w:rPr>
          <w:sz w:val="22"/>
        </w:rPr>
        <w:t>a</w:t>
      </w:r>
      <w:r>
        <w:rPr>
          <w:spacing w:val="-2"/>
          <w:sz w:val="22"/>
        </w:rPr>
        <w:t xml:space="preserve"> </w:t>
      </w:r>
      <w:r>
        <w:rPr>
          <w:sz w:val="22"/>
        </w:rPr>
        <w:t>Python</w:t>
      </w:r>
      <w:r>
        <w:rPr>
          <w:spacing w:val="-2"/>
          <w:sz w:val="22"/>
        </w:rPr>
        <w:t xml:space="preserve"> </w:t>
      </w:r>
      <w:r>
        <w:rPr>
          <w:sz w:val="22"/>
        </w:rPr>
        <w:t>program</w:t>
      </w:r>
      <w:r>
        <w:rPr>
          <w:spacing w:val="-6"/>
          <w:sz w:val="22"/>
        </w:rPr>
        <w:t xml:space="preserve"> </w:t>
      </w:r>
      <w:r>
        <w:rPr>
          <w:sz w:val="22"/>
        </w:rPr>
        <w:t>for</w:t>
      </w:r>
      <w:r>
        <w:rPr>
          <w:spacing w:val="-2"/>
          <w:sz w:val="22"/>
        </w:rPr>
        <w:t xml:space="preserve"> </w:t>
      </w:r>
      <w:r>
        <w:rPr>
          <w:sz w:val="22"/>
        </w:rPr>
        <w:t>the</w:t>
      </w:r>
      <w:r>
        <w:rPr>
          <w:spacing w:val="-2"/>
          <w:sz w:val="22"/>
        </w:rPr>
        <w:t xml:space="preserve"> </w:t>
      </w:r>
      <w:r>
        <w:rPr>
          <w:sz w:val="22"/>
        </w:rPr>
        <w:t>most</w:t>
      </w:r>
      <w:r>
        <w:rPr>
          <w:spacing w:val="-1"/>
          <w:sz w:val="22"/>
        </w:rPr>
        <w:t xml:space="preserve"> </w:t>
      </w:r>
      <w:r>
        <w:rPr>
          <w:sz w:val="22"/>
        </w:rPr>
        <w:t>specific</w:t>
      </w:r>
      <w:r>
        <w:rPr>
          <w:spacing w:val="-4"/>
          <w:sz w:val="22"/>
        </w:rPr>
        <w:t xml:space="preserve"> </w:t>
      </w:r>
      <w:r>
        <w:rPr>
          <w:sz w:val="22"/>
        </w:rPr>
        <w:t>hypothesis</w:t>
      </w:r>
      <w:r>
        <w:rPr>
          <w:spacing w:val="-2"/>
          <w:sz w:val="22"/>
        </w:rPr>
        <w:t xml:space="preserve"> </w:t>
      </w:r>
      <w:r>
        <w:rPr>
          <w:sz w:val="22"/>
        </w:rPr>
        <w:t>using</w:t>
      </w:r>
      <w:r>
        <w:rPr>
          <w:spacing w:val="-5"/>
          <w:sz w:val="22"/>
        </w:rPr>
        <w:t xml:space="preserve"> </w:t>
      </w:r>
      <w:r>
        <w:rPr>
          <w:sz w:val="22"/>
        </w:rPr>
        <w:t>Find-S</w:t>
      </w:r>
      <w:r>
        <w:rPr>
          <w:spacing w:val="-2"/>
          <w:sz w:val="22"/>
        </w:rPr>
        <w:t xml:space="preserve"> </w:t>
      </w:r>
      <w:r>
        <w:rPr>
          <w:sz w:val="22"/>
        </w:rPr>
        <w:t>algorithm</w:t>
      </w:r>
      <w:r>
        <w:rPr>
          <w:spacing w:val="-6"/>
          <w:sz w:val="22"/>
        </w:rPr>
        <w:t xml:space="preserve"> </w:t>
      </w:r>
      <w:r>
        <w:rPr>
          <w:sz w:val="22"/>
        </w:rPr>
        <w:t>for</w:t>
      </w:r>
      <w:r>
        <w:rPr>
          <w:spacing w:val="-2"/>
          <w:sz w:val="22"/>
        </w:rPr>
        <w:t xml:space="preserve"> </w:t>
      </w:r>
      <w:r>
        <w:rPr>
          <w:sz w:val="22"/>
        </w:rPr>
        <w:t>the</w:t>
      </w:r>
      <w:r>
        <w:rPr>
          <w:spacing w:val="-2"/>
          <w:sz w:val="22"/>
        </w:rPr>
        <w:t xml:space="preserve"> </w:t>
      </w:r>
      <w:r>
        <w:rPr>
          <w:sz w:val="22"/>
        </w:rPr>
        <w:t>following</w:t>
      </w:r>
      <w:r>
        <w:rPr>
          <w:spacing w:val="-5"/>
          <w:sz w:val="22"/>
        </w:rPr>
        <w:t xml:space="preserve"> </w:t>
      </w:r>
      <w:r>
        <w:rPr>
          <w:sz w:val="22"/>
        </w:rPr>
        <w:t>given dataset and show the output:</w:t>
      </w:r>
    </w:p>
    <w:p w14:paraId="5C686EB6">
      <w:pPr>
        <w:pStyle w:val="7"/>
        <w:spacing w:before="6" w:after="1"/>
        <w:rPr>
          <w:sz w:val="16"/>
        </w:rPr>
      </w:pPr>
    </w:p>
    <w:tbl>
      <w:tblPr>
        <w:tblStyle w:val="6"/>
        <w:tblW w:w="0" w:type="auto"/>
        <w:tblInd w:w="2681"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644"/>
        <w:gridCol w:w="1291"/>
        <w:gridCol w:w="614"/>
        <w:gridCol w:w="702"/>
        <w:gridCol w:w="879"/>
        <w:gridCol w:w="1315"/>
      </w:tblGrid>
      <w:tr w14:paraId="2482084D">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8" w:hRule="atLeast"/>
        </w:trPr>
        <w:tc>
          <w:tcPr>
            <w:tcW w:w="644" w:type="dxa"/>
          </w:tcPr>
          <w:p w14:paraId="0F5D3C45">
            <w:pPr>
              <w:pStyle w:val="10"/>
              <w:spacing w:before="25"/>
              <w:ind w:left="2" w:right="1"/>
              <w:rPr>
                <w:b/>
                <w:sz w:val="20"/>
              </w:rPr>
            </w:pPr>
            <w:r>
              <w:rPr>
                <w:b/>
                <w:spacing w:val="-2"/>
                <w:sz w:val="20"/>
              </w:rPr>
              <w:t>Origin</w:t>
            </w:r>
          </w:p>
        </w:tc>
        <w:tc>
          <w:tcPr>
            <w:tcW w:w="1291" w:type="dxa"/>
          </w:tcPr>
          <w:p w14:paraId="163C5AA3">
            <w:pPr>
              <w:pStyle w:val="10"/>
              <w:spacing w:before="25"/>
              <w:ind w:left="7"/>
              <w:rPr>
                <w:b/>
                <w:sz w:val="20"/>
              </w:rPr>
            </w:pPr>
            <w:r>
              <w:rPr>
                <w:b/>
                <w:spacing w:val="-2"/>
                <w:sz w:val="20"/>
              </w:rPr>
              <w:t>Manufacturer</w:t>
            </w:r>
          </w:p>
        </w:tc>
        <w:tc>
          <w:tcPr>
            <w:tcW w:w="614" w:type="dxa"/>
          </w:tcPr>
          <w:p w14:paraId="19DDD256">
            <w:pPr>
              <w:pStyle w:val="10"/>
              <w:spacing w:before="25"/>
              <w:ind w:left="7" w:right="1"/>
              <w:rPr>
                <w:b/>
                <w:sz w:val="20"/>
              </w:rPr>
            </w:pPr>
            <w:r>
              <w:rPr>
                <w:b/>
                <w:spacing w:val="-2"/>
                <w:sz w:val="20"/>
              </w:rPr>
              <w:t>Color</w:t>
            </w:r>
          </w:p>
        </w:tc>
        <w:tc>
          <w:tcPr>
            <w:tcW w:w="702" w:type="dxa"/>
          </w:tcPr>
          <w:p w14:paraId="751892A3">
            <w:pPr>
              <w:pStyle w:val="10"/>
              <w:spacing w:before="25"/>
              <w:ind w:left="11" w:right="3"/>
              <w:rPr>
                <w:b/>
                <w:sz w:val="20"/>
              </w:rPr>
            </w:pPr>
            <w:r>
              <w:rPr>
                <w:b/>
                <w:spacing w:val="-2"/>
                <w:sz w:val="20"/>
              </w:rPr>
              <w:t>Decade</w:t>
            </w:r>
          </w:p>
        </w:tc>
        <w:tc>
          <w:tcPr>
            <w:tcW w:w="879" w:type="dxa"/>
          </w:tcPr>
          <w:p w14:paraId="2EA6AC3F">
            <w:pPr>
              <w:pStyle w:val="10"/>
              <w:spacing w:before="25"/>
              <w:rPr>
                <w:b/>
                <w:sz w:val="20"/>
              </w:rPr>
            </w:pPr>
            <w:r>
              <w:rPr>
                <w:b/>
                <w:spacing w:val="-4"/>
                <w:sz w:val="20"/>
              </w:rPr>
              <w:t>Type</w:t>
            </w:r>
          </w:p>
        </w:tc>
        <w:tc>
          <w:tcPr>
            <w:tcW w:w="1315" w:type="dxa"/>
          </w:tcPr>
          <w:p w14:paraId="60CFF02E">
            <w:pPr>
              <w:pStyle w:val="10"/>
              <w:spacing w:before="25"/>
              <w:ind w:left="16" w:right="5"/>
              <w:rPr>
                <w:b/>
                <w:sz w:val="20"/>
              </w:rPr>
            </w:pPr>
            <w:r>
              <w:rPr>
                <w:b/>
                <w:sz w:val="20"/>
              </w:rPr>
              <w:t>Example</w:t>
            </w:r>
            <w:r>
              <w:rPr>
                <w:b/>
                <w:spacing w:val="-10"/>
                <w:sz w:val="20"/>
              </w:rPr>
              <w:t xml:space="preserve"> </w:t>
            </w:r>
            <w:r>
              <w:rPr>
                <w:b/>
                <w:spacing w:val="-4"/>
                <w:sz w:val="20"/>
              </w:rPr>
              <w:t>Type</w:t>
            </w:r>
          </w:p>
        </w:tc>
      </w:tr>
      <w:tr w14:paraId="0CC36553">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644" w:type="dxa"/>
          </w:tcPr>
          <w:p w14:paraId="5D298752">
            <w:pPr>
              <w:pStyle w:val="10"/>
              <w:spacing w:before="26"/>
              <w:ind w:left="2" w:right="1"/>
              <w:rPr>
                <w:b/>
                <w:sz w:val="20"/>
              </w:rPr>
            </w:pPr>
            <w:r>
              <w:rPr>
                <w:b/>
                <w:spacing w:val="-2"/>
                <w:sz w:val="20"/>
              </w:rPr>
              <w:t>Japan</w:t>
            </w:r>
          </w:p>
        </w:tc>
        <w:tc>
          <w:tcPr>
            <w:tcW w:w="1291" w:type="dxa"/>
          </w:tcPr>
          <w:p w14:paraId="48F8749F">
            <w:pPr>
              <w:pStyle w:val="10"/>
              <w:spacing w:before="26"/>
              <w:ind w:left="7"/>
              <w:rPr>
                <w:b/>
                <w:sz w:val="20"/>
              </w:rPr>
            </w:pPr>
            <w:r>
              <w:rPr>
                <w:b/>
                <w:spacing w:val="-2"/>
                <w:sz w:val="20"/>
              </w:rPr>
              <w:t>Honda</w:t>
            </w:r>
          </w:p>
        </w:tc>
        <w:tc>
          <w:tcPr>
            <w:tcW w:w="614" w:type="dxa"/>
          </w:tcPr>
          <w:p w14:paraId="0C236936">
            <w:pPr>
              <w:pStyle w:val="10"/>
              <w:spacing w:before="26"/>
              <w:ind w:left="7"/>
              <w:rPr>
                <w:b/>
                <w:sz w:val="20"/>
              </w:rPr>
            </w:pPr>
            <w:r>
              <w:rPr>
                <w:b/>
                <w:spacing w:val="-4"/>
                <w:sz w:val="20"/>
              </w:rPr>
              <w:t>Blue</w:t>
            </w:r>
          </w:p>
        </w:tc>
        <w:tc>
          <w:tcPr>
            <w:tcW w:w="702" w:type="dxa"/>
          </w:tcPr>
          <w:p w14:paraId="079CFA56">
            <w:pPr>
              <w:pStyle w:val="10"/>
              <w:spacing w:before="26"/>
              <w:ind w:left="11"/>
              <w:rPr>
                <w:b/>
                <w:sz w:val="20"/>
              </w:rPr>
            </w:pPr>
            <w:r>
              <w:rPr>
                <w:b/>
                <w:spacing w:val="-4"/>
                <w:sz w:val="20"/>
              </w:rPr>
              <w:t>1980</w:t>
            </w:r>
          </w:p>
        </w:tc>
        <w:tc>
          <w:tcPr>
            <w:tcW w:w="879" w:type="dxa"/>
          </w:tcPr>
          <w:p w14:paraId="4597812B">
            <w:pPr>
              <w:pStyle w:val="10"/>
              <w:spacing w:before="26"/>
              <w:ind w:right="1"/>
              <w:rPr>
                <w:b/>
                <w:sz w:val="20"/>
              </w:rPr>
            </w:pPr>
            <w:r>
              <w:rPr>
                <w:b/>
                <w:spacing w:val="-2"/>
                <w:sz w:val="20"/>
              </w:rPr>
              <w:t>Economy</w:t>
            </w:r>
          </w:p>
        </w:tc>
        <w:tc>
          <w:tcPr>
            <w:tcW w:w="1315" w:type="dxa"/>
          </w:tcPr>
          <w:p w14:paraId="4A8C3EA1">
            <w:pPr>
              <w:pStyle w:val="10"/>
              <w:spacing w:before="26"/>
              <w:ind w:left="16" w:right="3"/>
              <w:rPr>
                <w:b/>
                <w:sz w:val="20"/>
              </w:rPr>
            </w:pPr>
            <w:r>
              <w:rPr>
                <w:b/>
                <w:spacing w:val="-2"/>
                <w:sz w:val="20"/>
              </w:rPr>
              <w:t>Positive</w:t>
            </w:r>
          </w:p>
        </w:tc>
      </w:tr>
      <w:tr w14:paraId="7DC98156">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81" w:hRule="atLeast"/>
        </w:trPr>
        <w:tc>
          <w:tcPr>
            <w:tcW w:w="644" w:type="dxa"/>
          </w:tcPr>
          <w:p w14:paraId="7D237D4C">
            <w:pPr>
              <w:pStyle w:val="10"/>
              <w:spacing w:before="26"/>
              <w:ind w:left="2" w:right="1"/>
              <w:rPr>
                <w:b/>
                <w:sz w:val="20"/>
              </w:rPr>
            </w:pPr>
            <w:r>
              <w:rPr>
                <w:b/>
                <w:spacing w:val="-2"/>
                <w:sz w:val="20"/>
              </w:rPr>
              <w:t>Japan</w:t>
            </w:r>
          </w:p>
        </w:tc>
        <w:tc>
          <w:tcPr>
            <w:tcW w:w="1291" w:type="dxa"/>
          </w:tcPr>
          <w:p w14:paraId="354947A3">
            <w:pPr>
              <w:pStyle w:val="10"/>
              <w:spacing w:before="26"/>
              <w:ind w:left="7"/>
              <w:rPr>
                <w:b/>
                <w:sz w:val="20"/>
              </w:rPr>
            </w:pPr>
            <w:r>
              <w:rPr>
                <w:b/>
                <w:spacing w:val="-2"/>
                <w:sz w:val="20"/>
              </w:rPr>
              <w:t>Toyota</w:t>
            </w:r>
          </w:p>
        </w:tc>
        <w:tc>
          <w:tcPr>
            <w:tcW w:w="614" w:type="dxa"/>
          </w:tcPr>
          <w:p w14:paraId="14D8137C">
            <w:pPr>
              <w:pStyle w:val="10"/>
              <w:spacing w:before="26"/>
              <w:ind w:left="7" w:right="3"/>
              <w:rPr>
                <w:b/>
                <w:sz w:val="20"/>
              </w:rPr>
            </w:pPr>
            <w:r>
              <w:rPr>
                <w:b/>
                <w:spacing w:val="-2"/>
                <w:sz w:val="20"/>
              </w:rPr>
              <w:t>Green</w:t>
            </w:r>
          </w:p>
        </w:tc>
        <w:tc>
          <w:tcPr>
            <w:tcW w:w="702" w:type="dxa"/>
          </w:tcPr>
          <w:p w14:paraId="686CCB63">
            <w:pPr>
              <w:pStyle w:val="10"/>
              <w:spacing w:before="26"/>
              <w:ind w:left="11"/>
              <w:rPr>
                <w:b/>
                <w:sz w:val="20"/>
              </w:rPr>
            </w:pPr>
            <w:r>
              <w:rPr>
                <w:b/>
                <w:spacing w:val="-4"/>
                <w:sz w:val="20"/>
              </w:rPr>
              <w:t>1970</w:t>
            </w:r>
          </w:p>
        </w:tc>
        <w:tc>
          <w:tcPr>
            <w:tcW w:w="879" w:type="dxa"/>
          </w:tcPr>
          <w:p w14:paraId="2C0DBFE0">
            <w:pPr>
              <w:pStyle w:val="10"/>
              <w:spacing w:before="26"/>
              <w:ind w:right="2"/>
              <w:rPr>
                <w:b/>
                <w:sz w:val="20"/>
              </w:rPr>
            </w:pPr>
            <w:r>
              <w:rPr>
                <w:b/>
                <w:spacing w:val="-2"/>
                <w:sz w:val="20"/>
              </w:rPr>
              <w:t>Sports</w:t>
            </w:r>
          </w:p>
        </w:tc>
        <w:tc>
          <w:tcPr>
            <w:tcW w:w="1315" w:type="dxa"/>
          </w:tcPr>
          <w:p w14:paraId="38D6FE89">
            <w:pPr>
              <w:pStyle w:val="10"/>
              <w:spacing w:before="26"/>
              <w:ind w:left="16"/>
              <w:rPr>
                <w:b/>
                <w:sz w:val="20"/>
              </w:rPr>
            </w:pPr>
            <w:r>
              <w:rPr>
                <w:b/>
                <w:spacing w:val="-2"/>
                <w:sz w:val="20"/>
              </w:rPr>
              <w:t>Negative</w:t>
            </w:r>
          </w:p>
        </w:tc>
      </w:tr>
      <w:tr w14:paraId="750552E5">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644" w:type="dxa"/>
          </w:tcPr>
          <w:p w14:paraId="23280A35">
            <w:pPr>
              <w:pStyle w:val="10"/>
              <w:spacing w:before="24"/>
              <w:ind w:left="2" w:right="1"/>
              <w:rPr>
                <w:b/>
                <w:sz w:val="20"/>
              </w:rPr>
            </w:pPr>
            <w:r>
              <w:rPr>
                <w:b/>
                <w:spacing w:val="-2"/>
                <w:sz w:val="20"/>
              </w:rPr>
              <w:t>Japan</w:t>
            </w:r>
          </w:p>
        </w:tc>
        <w:tc>
          <w:tcPr>
            <w:tcW w:w="1291" w:type="dxa"/>
          </w:tcPr>
          <w:p w14:paraId="7941D048">
            <w:pPr>
              <w:pStyle w:val="10"/>
              <w:spacing w:before="24"/>
              <w:ind w:left="7"/>
              <w:rPr>
                <w:b/>
                <w:sz w:val="20"/>
              </w:rPr>
            </w:pPr>
            <w:r>
              <w:rPr>
                <w:b/>
                <w:spacing w:val="-2"/>
                <w:sz w:val="20"/>
              </w:rPr>
              <w:t>Toyota</w:t>
            </w:r>
          </w:p>
        </w:tc>
        <w:tc>
          <w:tcPr>
            <w:tcW w:w="614" w:type="dxa"/>
          </w:tcPr>
          <w:p w14:paraId="45F99F41">
            <w:pPr>
              <w:pStyle w:val="10"/>
              <w:spacing w:before="24"/>
              <w:ind w:left="7"/>
              <w:rPr>
                <w:b/>
                <w:sz w:val="20"/>
              </w:rPr>
            </w:pPr>
            <w:r>
              <w:rPr>
                <w:b/>
                <w:spacing w:val="-4"/>
                <w:sz w:val="20"/>
              </w:rPr>
              <w:t>Blue</w:t>
            </w:r>
          </w:p>
        </w:tc>
        <w:tc>
          <w:tcPr>
            <w:tcW w:w="702" w:type="dxa"/>
          </w:tcPr>
          <w:p w14:paraId="2E122D16">
            <w:pPr>
              <w:pStyle w:val="10"/>
              <w:spacing w:before="24"/>
              <w:ind w:left="11"/>
              <w:rPr>
                <w:b/>
                <w:sz w:val="20"/>
              </w:rPr>
            </w:pPr>
            <w:r>
              <w:rPr>
                <w:b/>
                <w:spacing w:val="-4"/>
                <w:sz w:val="20"/>
              </w:rPr>
              <w:t>1990</w:t>
            </w:r>
          </w:p>
        </w:tc>
        <w:tc>
          <w:tcPr>
            <w:tcW w:w="879" w:type="dxa"/>
          </w:tcPr>
          <w:p w14:paraId="5A50FC10">
            <w:pPr>
              <w:pStyle w:val="10"/>
              <w:spacing w:before="24"/>
              <w:ind w:right="1"/>
              <w:rPr>
                <w:b/>
                <w:sz w:val="20"/>
              </w:rPr>
            </w:pPr>
            <w:r>
              <w:rPr>
                <w:b/>
                <w:spacing w:val="-2"/>
                <w:sz w:val="20"/>
              </w:rPr>
              <w:t>Economy</w:t>
            </w:r>
          </w:p>
        </w:tc>
        <w:tc>
          <w:tcPr>
            <w:tcW w:w="1315" w:type="dxa"/>
          </w:tcPr>
          <w:p w14:paraId="11A1499F">
            <w:pPr>
              <w:pStyle w:val="10"/>
              <w:spacing w:before="24"/>
              <w:ind w:left="16" w:right="3"/>
              <w:rPr>
                <w:b/>
                <w:sz w:val="20"/>
              </w:rPr>
            </w:pPr>
            <w:r>
              <w:rPr>
                <w:b/>
                <w:spacing w:val="-2"/>
                <w:sz w:val="20"/>
              </w:rPr>
              <w:t>Positive</w:t>
            </w:r>
          </w:p>
        </w:tc>
      </w:tr>
      <w:tr w14:paraId="3E8CB906">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9" w:hRule="atLeast"/>
        </w:trPr>
        <w:tc>
          <w:tcPr>
            <w:tcW w:w="644" w:type="dxa"/>
          </w:tcPr>
          <w:p w14:paraId="2699BE3E">
            <w:pPr>
              <w:pStyle w:val="10"/>
              <w:spacing w:before="24"/>
              <w:ind w:left="1" w:right="2"/>
              <w:rPr>
                <w:b/>
                <w:sz w:val="20"/>
              </w:rPr>
            </w:pPr>
            <w:r>
              <w:rPr>
                <w:b/>
                <w:spacing w:val="-5"/>
                <w:sz w:val="20"/>
              </w:rPr>
              <w:t>USA</w:t>
            </w:r>
          </w:p>
        </w:tc>
        <w:tc>
          <w:tcPr>
            <w:tcW w:w="1291" w:type="dxa"/>
          </w:tcPr>
          <w:p w14:paraId="5E965779">
            <w:pPr>
              <w:pStyle w:val="10"/>
              <w:spacing w:before="24"/>
              <w:ind w:left="7" w:right="1"/>
              <w:rPr>
                <w:b/>
                <w:sz w:val="20"/>
              </w:rPr>
            </w:pPr>
            <w:r>
              <w:rPr>
                <w:b/>
                <w:spacing w:val="-2"/>
                <w:sz w:val="20"/>
              </w:rPr>
              <w:t>Chrysler</w:t>
            </w:r>
          </w:p>
        </w:tc>
        <w:tc>
          <w:tcPr>
            <w:tcW w:w="614" w:type="dxa"/>
          </w:tcPr>
          <w:p w14:paraId="24C77BDD">
            <w:pPr>
              <w:pStyle w:val="10"/>
              <w:spacing w:before="24"/>
              <w:ind w:left="7" w:right="2"/>
              <w:rPr>
                <w:b/>
                <w:sz w:val="20"/>
              </w:rPr>
            </w:pPr>
            <w:r>
              <w:rPr>
                <w:b/>
                <w:spacing w:val="-5"/>
                <w:sz w:val="20"/>
              </w:rPr>
              <w:t>Red</w:t>
            </w:r>
          </w:p>
        </w:tc>
        <w:tc>
          <w:tcPr>
            <w:tcW w:w="702" w:type="dxa"/>
          </w:tcPr>
          <w:p w14:paraId="67E30A05">
            <w:pPr>
              <w:pStyle w:val="10"/>
              <w:spacing w:before="24"/>
              <w:ind w:left="11"/>
              <w:rPr>
                <w:b/>
                <w:sz w:val="20"/>
              </w:rPr>
            </w:pPr>
            <w:r>
              <w:rPr>
                <w:b/>
                <w:spacing w:val="-4"/>
                <w:sz w:val="20"/>
              </w:rPr>
              <w:t>1980</w:t>
            </w:r>
          </w:p>
        </w:tc>
        <w:tc>
          <w:tcPr>
            <w:tcW w:w="879" w:type="dxa"/>
          </w:tcPr>
          <w:p w14:paraId="163A3DC9">
            <w:pPr>
              <w:pStyle w:val="10"/>
              <w:spacing w:before="24"/>
              <w:ind w:right="1"/>
              <w:rPr>
                <w:b/>
                <w:sz w:val="20"/>
              </w:rPr>
            </w:pPr>
            <w:r>
              <w:rPr>
                <w:b/>
                <w:spacing w:val="-2"/>
                <w:sz w:val="20"/>
              </w:rPr>
              <w:t>Economy</w:t>
            </w:r>
          </w:p>
        </w:tc>
        <w:tc>
          <w:tcPr>
            <w:tcW w:w="1315" w:type="dxa"/>
          </w:tcPr>
          <w:p w14:paraId="6CC3A4A2">
            <w:pPr>
              <w:pStyle w:val="10"/>
              <w:spacing w:before="24"/>
              <w:ind w:left="16"/>
              <w:rPr>
                <w:b/>
                <w:sz w:val="20"/>
              </w:rPr>
            </w:pPr>
            <w:r>
              <w:rPr>
                <w:b/>
                <w:spacing w:val="-2"/>
                <w:sz w:val="20"/>
              </w:rPr>
              <w:t>Negative</w:t>
            </w:r>
          </w:p>
        </w:tc>
      </w:tr>
      <w:tr w14:paraId="4BCC4D77">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8" w:hRule="atLeast"/>
        </w:trPr>
        <w:tc>
          <w:tcPr>
            <w:tcW w:w="644" w:type="dxa"/>
          </w:tcPr>
          <w:p w14:paraId="514244F4">
            <w:pPr>
              <w:pStyle w:val="10"/>
              <w:spacing w:before="24"/>
              <w:ind w:left="2" w:right="1"/>
              <w:rPr>
                <w:b/>
                <w:sz w:val="20"/>
              </w:rPr>
            </w:pPr>
            <w:r>
              <w:rPr>
                <w:b/>
                <w:spacing w:val="-2"/>
                <w:sz w:val="20"/>
              </w:rPr>
              <w:t>Japan</w:t>
            </w:r>
          </w:p>
        </w:tc>
        <w:tc>
          <w:tcPr>
            <w:tcW w:w="1291" w:type="dxa"/>
          </w:tcPr>
          <w:p w14:paraId="455A29A5">
            <w:pPr>
              <w:pStyle w:val="10"/>
              <w:spacing w:before="24"/>
              <w:ind w:left="7"/>
              <w:rPr>
                <w:b/>
                <w:sz w:val="20"/>
              </w:rPr>
            </w:pPr>
            <w:r>
              <w:rPr>
                <w:b/>
                <w:spacing w:val="-2"/>
                <w:sz w:val="20"/>
              </w:rPr>
              <w:t>Honda</w:t>
            </w:r>
          </w:p>
        </w:tc>
        <w:tc>
          <w:tcPr>
            <w:tcW w:w="614" w:type="dxa"/>
          </w:tcPr>
          <w:p w14:paraId="22383D51">
            <w:pPr>
              <w:pStyle w:val="10"/>
              <w:spacing w:before="24"/>
              <w:ind w:left="7" w:right="3"/>
              <w:rPr>
                <w:b/>
                <w:sz w:val="20"/>
              </w:rPr>
            </w:pPr>
            <w:r>
              <w:rPr>
                <w:b/>
                <w:spacing w:val="-2"/>
                <w:sz w:val="20"/>
              </w:rPr>
              <w:t>White</w:t>
            </w:r>
          </w:p>
        </w:tc>
        <w:tc>
          <w:tcPr>
            <w:tcW w:w="702" w:type="dxa"/>
          </w:tcPr>
          <w:p w14:paraId="77E8E741">
            <w:pPr>
              <w:pStyle w:val="10"/>
              <w:spacing w:before="24"/>
              <w:ind w:left="11"/>
              <w:rPr>
                <w:b/>
                <w:sz w:val="20"/>
              </w:rPr>
            </w:pPr>
            <w:r>
              <w:rPr>
                <w:b/>
                <w:spacing w:val="-4"/>
                <w:sz w:val="20"/>
              </w:rPr>
              <w:t>1980</w:t>
            </w:r>
          </w:p>
        </w:tc>
        <w:tc>
          <w:tcPr>
            <w:tcW w:w="879" w:type="dxa"/>
          </w:tcPr>
          <w:p w14:paraId="40D1A1CD">
            <w:pPr>
              <w:pStyle w:val="10"/>
              <w:spacing w:before="24"/>
              <w:ind w:right="1"/>
              <w:rPr>
                <w:b/>
                <w:sz w:val="20"/>
              </w:rPr>
            </w:pPr>
            <w:r>
              <w:rPr>
                <w:b/>
                <w:spacing w:val="-2"/>
                <w:sz w:val="20"/>
              </w:rPr>
              <w:t>Economy</w:t>
            </w:r>
          </w:p>
        </w:tc>
        <w:tc>
          <w:tcPr>
            <w:tcW w:w="1315" w:type="dxa"/>
          </w:tcPr>
          <w:p w14:paraId="56DD9964">
            <w:pPr>
              <w:pStyle w:val="10"/>
              <w:spacing w:before="24"/>
              <w:ind w:left="16" w:right="3"/>
              <w:rPr>
                <w:b/>
                <w:sz w:val="20"/>
              </w:rPr>
            </w:pPr>
            <w:r>
              <w:rPr>
                <w:b/>
                <w:spacing w:val="-2"/>
                <w:sz w:val="20"/>
              </w:rPr>
              <w:t>Positive</w:t>
            </w:r>
          </w:p>
        </w:tc>
      </w:tr>
    </w:tbl>
    <w:p w14:paraId="0A3EB9ED">
      <w:pPr>
        <w:pStyle w:val="7"/>
        <w:spacing w:before="20"/>
      </w:pPr>
    </w:p>
    <w:p w14:paraId="73ECEFAB">
      <w:pPr>
        <w:pStyle w:val="9"/>
        <w:numPr>
          <w:ilvl w:val="0"/>
          <w:numId w:val="10"/>
        </w:numPr>
        <w:tabs>
          <w:tab w:val="left" w:pos="506"/>
        </w:tabs>
        <w:spacing w:before="0" w:after="0" w:line="240" w:lineRule="auto"/>
        <w:ind w:left="506" w:right="0" w:hanging="220"/>
        <w:jc w:val="left"/>
        <w:rPr>
          <w:sz w:val="22"/>
        </w:rPr>
      </w:pPr>
      <w:r>
        <w:rPr>
          <w:sz w:val="22"/>
        </w:rPr>
        <w:t>Develop</w:t>
      </w:r>
      <w:r>
        <w:rPr>
          <w:spacing w:val="-5"/>
          <w:sz w:val="22"/>
        </w:rPr>
        <w:t xml:space="preserve"> </w:t>
      </w:r>
      <w:r>
        <w:rPr>
          <w:sz w:val="22"/>
        </w:rPr>
        <w:t>a</w:t>
      </w:r>
      <w:r>
        <w:rPr>
          <w:spacing w:val="-3"/>
          <w:sz w:val="22"/>
        </w:rPr>
        <w:t xml:space="preserve"> </w:t>
      </w:r>
      <w:r>
        <w:rPr>
          <w:sz w:val="22"/>
        </w:rPr>
        <w:t>Python</w:t>
      </w:r>
      <w:r>
        <w:rPr>
          <w:spacing w:val="-6"/>
          <w:sz w:val="22"/>
        </w:rPr>
        <w:t xml:space="preserve"> </w:t>
      </w:r>
      <w:r>
        <w:rPr>
          <w:sz w:val="22"/>
        </w:rPr>
        <w:t>code</w:t>
      </w:r>
      <w:r>
        <w:rPr>
          <w:spacing w:val="-5"/>
          <w:sz w:val="22"/>
        </w:rPr>
        <w:t xml:space="preserve"> </w:t>
      </w:r>
      <w:r>
        <w:rPr>
          <w:sz w:val="22"/>
        </w:rPr>
        <w:t>for</w:t>
      </w:r>
      <w:r>
        <w:rPr>
          <w:spacing w:val="-3"/>
          <w:sz w:val="22"/>
        </w:rPr>
        <w:t xml:space="preserve"> </w:t>
      </w:r>
      <w:r>
        <w:rPr>
          <w:sz w:val="22"/>
        </w:rPr>
        <w:t>implementing</w:t>
      </w:r>
      <w:r>
        <w:rPr>
          <w:spacing w:val="-6"/>
          <w:sz w:val="22"/>
        </w:rPr>
        <w:t xml:space="preserve"> </w:t>
      </w:r>
      <w:r>
        <w:rPr>
          <w:sz w:val="22"/>
        </w:rPr>
        <w:t>Polynomial</w:t>
      </w:r>
      <w:r>
        <w:rPr>
          <w:spacing w:val="-2"/>
          <w:sz w:val="22"/>
        </w:rPr>
        <w:t xml:space="preserve"> </w:t>
      </w:r>
      <w:r>
        <w:rPr>
          <w:sz w:val="22"/>
        </w:rPr>
        <w:t>regression</w:t>
      </w:r>
      <w:r>
        <w:rPr>
          <w:spacing w:val="-6"/>
          <w:sz w:val="22"/>
        </w:rPr>
        <w:t xml:space="preserve"> </w:t>
      </w:r>
      <w:r>
        <w:rPr>
          <w:sz w:val="22"/>
        </w:rPr>
        <w:t>and</w:t>
      </w:r>
      <w:r>
        <w:rPr>
          <w:spacing w:val="-2"/>
          <w:sz w:val="22"/>
        </w:rPr>
        <w:t xml:space="preserve"> </w:t>
      </w:r>
      <w:r>
        <w:rPr>
          <w:sz w:val="22"/>
        </w:rPr>
        <w:t>show</w:t>
      </w:r>
      <w:r>
        <w:rPr>
          <w:spacing w:val="-1"/>
          <w:sz w:val="22"/>
        </w:rPr>
        <w:t xml:space="preserve"> </w:t>
      </w:r>
      <w:r>
        <w:rPr>
          <w:sz w:val="22"/>
        </w:rPr>
        <w:t>its</w:t>
      </w:r>
      <w:r>
        <w:rPr>
          <w:spacing w:val="-2"/>
          <w:sz w:val="22"/>
        </w:rPr>
        <w:t xml:space="preserve"> performance.</w:t>
      </w:r>
    </w:p>
    <w:p w14:paraId="6975412B">
      <w:pPr>
        <w:pStyle w:val="9"/>
        <w:numPr>
          <w:ilvl w:val="0"/>
          <w:numId w:val="10"/>
        </w:numPr>
        <w:tabs>
          <w:tab w:val="left" w:pos="506"/>
        </w:tabs>
        <w:spacing w:before="18" w:after="0" w:line="240" w:lineRule="auto"/>
        <w:ind w:left="506" w:right="0" w:hanging="220"/>
        <w:jc w:val="left"/>
        <w:rPr>
          <w:sz w:val="22"/>
        </w:rPr>
      </w:pPr>
      <w:r>
        <w:rPr>
          <w:sz w:val="22"/>
        </w:rPr>
        <w:t>Develop</w:t>
      </w:r>
      <w:r>
        <w:rPr>
          <w:spacing w:val="-3"/>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5"/>
          <w:sz w:val="22"/>
        </w:rPr>
        <w:t xml:space="preserve"> </w:t>
      </w:r>
      <w:r>
        <w:rPr>
          <w:sz w:val="22"/>
        </w:rPr>
        <w:t>for</w:t>
      </w:r>
      <w:r>
        <w:rPr>
          <w:spacing w:val="-2"/>
          <w:sz w:val="22"/>
        </w:rPr>
        <w:t xml:space="preserve"> </w:t>
      </w:r>
      <w:r>
        <w:rPr>
          <w:sz w:val="22"/>
        </w:rPr>
        <w:t>implementing</w:t>
      </w:r>
      <w:r>
        <w:rPr>
          <w:spacing w:val="-5"/>
          <w:sz w:val="22"/>
        </w:rPr>
        <w:t xml:space="preserve"> </w:t>
      </w:r>
      <w:r>
        <w:rPr>
          <w:sz w:val="22"/>
        </w:rPr>
        <w:t>the</w:t>
      </w:r>
      <w:r>
        <w:rPr>
          <w:spacing w:val="-3"/>
          <w:sz w:val="22"/>
        </w:rPr>
        <w:t xml:space="preserve"> </w:t>
      </w:r>
      <w:r>
        <w:rPr>
          <w:sz w:val="22"/>
        </w:rPr>
        <w:t>KNN</w:t>
      </w:r>
      <w:r>
        <w:rPr>
          <w:spacing w:val="-6"/>
          <w:sz w:val="22"/>
        </w:rPr>
        <w:t xml:space="preserve"> </w:t>
      </w:r>
      <w:r>
        <w:rPr>
          <w:sz w:val="22"/>
        </w:rPr>
        <w:t>algorithm</w:t>
      </w:r>
      <w:r>
        <w:rPr>
          <w:spacing w:val="-6"/>
          <w:sz w:val="22"/>
        </w:rPr>
        <w:t xml:space="preserve"> </w:t>
      </w:r>
      <w:r>
        <w:rPr>
          <w:sz w:val="22"/>
        </w:rPr>
        <w:t>with</w:t>
      </w:r>
      <w:r>
        <w:rPr>
          <w:spacing w:val="-2"/>
          <w:sz w:val="22"/>
        </w:rPr>
        <w:t xml:space="preserve"> </w:t>
      </w:r>
      <w:r>
        <w:rPr>
          <w:sz w:val="22"/>
        </w:rPr>
        <w:t>an</w:t>
      </w:r>
      <w:r>
        <w:rPr>
          <w:spacing w:val="-4"/>
          <w:sz w:val="22"/>
        </w:rPr>
        <w:t xml:space="preserve"> </w:t>
      </w:r>
      <w:r>
        <w:rPr>
          <w:spacing w:val="-2"/>
          <w:sz w:val="22"/>
        </w:rPr>
        <w:t>example.</w:t>
      </w:r>
    </w:p>
    <w:p w14:paraId="26D72205">
      <w:pPr>
        <w:pStyle w:val="7"/>
      </w:pPr>
    </w:p>
    <w:p w14:paraId="4A5BDEB0">
      <w:pPr>
        <w:pStyle w:val="7"/>
        <w:spacing w:before="108"/>
      </w:pPr>
    </w:p>
    <w:p w14:paraId="0F92F241">
      <w:pPr>
        <w:pStyle w:val="2"/>
        <w:spacing w:before="1"/>
        <w:ind w:left="3330"/>
        <w:jc w:val="left"/>
      </w:pPr>
      <w:r>
        <w:drawing>
          <wp:anchor distT="0" distB="0" distL="0" distR="0" simplePos="0" relativeHeight="251664384" behindDoc="0" locked="0" layoutInCell="1" allowOverlap="1">
            <wp:simplePos x="0" y="0"/>
            <wp:positionH relativeFrom="page">
              <wp:posOffset>6410325</wp:posOffset>
            </wp:positionH>
            <wp:positionV relativeFrom="paragraph">
              <wp:posOffset>-41910</wp:posOffset>
            </wp:positionV>
            <wp:extent cx="680720" cy="914400"/>
            <wp:effectExtent l="0" t="0" r="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680731" cy="914400"/>
                    </a:xfrm>
                    <a:prstGeom prst="rect">
                      <a:avLst/>
                    </a:prstGeom>
                  </pic:spPr>
                </pic:pic>
              </a:graphicData>
            </a:graphic>
          </wp:anchor>
        </w:drawing>
      </w:r>
      <w:r>
        <w:drawing>
          <wp:anchor distT="0" distB="0" distL="0" distR="0" simplePos="0" relativeHeight="251664384" behindDoc="0" locked="0" layoutInCell="1" allowOverlap="1">
            <wp:simplePos x="0" y="0"/>
            <wp:positionH relativeFrom="page">
              <wp:posOffset>644525</wp:posOffset>
            </wp:positionH>
            <wp:positionV relativeFrom="paragraph">
              <wp:posOffset>-23495</wp:posOffset>
            </wp:positionV>
            <wp:extent cx="897890" cy="891540"/>
            <wp:effectExtent l="0" t="0" r="0" b="0"/>
            <wp:wrapNone/>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0" cstate="print"/>
                    <a:stretch>
                      <a:fillRect/>
                    </a:stretch>
                  </pic:blipFill>
                  <pic:spPr>
                    <a:xfrm>
                      <a:off x="0" y="0"/>
                      <a:ext cx="897845" cy="891790"/>
                    </a:xfrm>
                    <a:prstGeom prst="rect">
                      <a:avLst/>
                    </a:prstGeom>
                  </pic:spPr>
                </pic:pic>
              </a:graphicData>
            </a:graphic>
          </wp:anchor>
        </w:drawing>
      </w:r>
      <w:r>
        <w:t>SIMATS</w:t>
      </w:r>
      <w:r>
        <w:rPr>
          <w:spacing w:val="-4"/>
        </w:rPr>
        <w:t xml:space="preserve"> </w:t>
      </w:r>
      <w:r>
        <w:t>SCHOOL</w:t>
      </w:r>
      <w:r>
        <w:rPr>
          <w:spacing w:val="-5"/>
        </w:rPr>
        <w:t xml:space="preserve"> </w:t>
      </w:r>
      <w:r>
        <w:t>OF</w:t>
      </w:r>
      <w:r>
        <w:rPr>
          <w:spacing w:val="-4"/>
        </w:rPr>
        <w:t xml:space="preserve"> </w:t>
      </w:r>
      <w:r>
        <w:rPr>
          <w:spacing w:val="-2"/>
        </w:rPr>
        <w:t>ENGINEERING</w:t>
      </w:r>
    </w:p>
    <w:p w14:paraId="06573E3A">
      <w:pPr>
        <w:spacing w:before="187"/>
        <w:ind w:left="725" w:right="368" w:firstLine="0"/>
        <w:jc w:val="center"/>
        <w:rPr>
          <w:rFonts w:ascii="Arial"/>
          <w:b/>
          <w:sz w:val="22"/>
        </w:rPr>
      </w:pPr>
      <w:r>
        <w:rPr>
          <w:rFonts w:ascii="Arial"/>
          <w:b/>
          <w:sz w:val="22"/>
        </w:rPr>
        <w:t>SAVEETHA</w:t>
      </w:r>
      <w:r>
        <w:rPr>
          <w:rFonts w:ascii="Arial"/>
          <w:b/>
          <w:spacing w:val="-14"/>
          <w:sz w:val="22"/>
        </w:rPr>
        <w:t xml:space="preserve"> </w:t>
      </w:r>
      <w:r>
        <w:rPr>
          <w:rFonts w:ascii="Arial"/>
          <w:b/>
          <w:sz w:val="22"/>
        </w:rPr>
        <w:t>INSTITUTE</w:t>
      </w:r>
      <w:r>
        <w:rPr>
          <w:rFonts w:ascii="Arial"/>
          <w:b/>
          <w:spacing w:val="-5"/>
          <w:sz w:val="22"/>
        </w:rPr>
        <w:t xml:space="preserve"> </w:t>
      </w:r>
      <w:r>
        <w:rPr>
          <w:rFonts w:ascii="Arial"/>
          <w:b/>
          <w:sz w:val="22"/>
        </w:rPr>
        <w:t>OF</w:t>
      </w:r>
      <w:r>
        <w:rPr>
          <w:rFonts w:ascii="Arial"/>
          <w:b/>
          <w:spacing w:val="-8"/>
          <w:sz w:val="22"/>
        </w:rPr>
        <w:t xml:space="preserve"> </w:t>
      </w:r>
      <w:r>
        <w:rPr>
          <w:rFonts w:ascii="Arial"/>
          <w:b/>
          <w:sz w:val="22"/>
        </w:rPr>
        <w:t>MEDICAL</w:t>
      </w:r>
      <w:r>
        <w:rPr>
          <w:rFonts w:ascii="Arial"/>
          <w:b/>
          <w:spacing w:val="-3"/>
          <w:sz w:val="22"/>
        </w:rPr>
        <w:t xml:space="preserve"> </w:t>
      </w:r>
      <w:r>
        <w:rPr>
          <w:rFonts w:ascii="Arial"/>
          <w:b/>
          <w:sz w:val="22"/>
        </w:rPr>
        <w:t>AND</w:t>
      </w:r>
      <w:r>
        <w:rPr>
          <w:rFonts w:ascii="Arial"/>
          <w:b/>
          <w:spacing w:val="-7"/>
          <w:sz w:val="22"/>
        </w:rPr>
        <w:t xml:space="preserve"> </w:t>
      </w:r>
      <w:r>
        <w:rPr>
          <w:rFonts w:ascii="Arial"/>
          <w:b/>
          <w:sz w:val="22"/>
        </w:rPr>
        <w:t>TECHNICAL</w:t>
      </w:r>
      <w:r>
        <w:rPr>
          <w:rFonts w:ascii="Arial"/>
          <w:b/>
          <w:spacing w:val="-6"/>
          <w:sz w:val="22"/>
        </w:rPr>
        <w:t xml:space="preserve"> </w:t>
      </w:r>
      <w:r>
        <w:rPr>
          <w:rFonts w:ascii="Arial"/>
          <w:b/>
          <w:spacing w:val="-2"/>
          <w:sz w:val="22"/>
        </w:rPr>
        <w:t>SCIENCES</w:t>
      </w:r>
    </w:p>
    <w:p w14:paraId="36D9224B">
      <w:pPr>
        <w:pStyle w:val="3"/>
        <w:spacing w:before="22"/>
      </w:pPr>
      <w:r>
        <w:rPr>
          <w:spacing w:val="-2"/>
        </w:rPr>
        <w:t>CHENNAI-602105</w:t>
      </w:r>
    </w:p>
    <w:p w14:paraId="16FBAEA9">
      <w:pPr>
        <w:pStyle w:val="4"/>
        <w:spacing w:before="22"/>
      </w:pPr>
      <w:r>
        <w:t>MODEL</w:t>
      </w:r>
      <w:r>
        <w:rPr>
          <w:spacing w:val="-3"/>
        </w:rPr>
        <w:t xml:space="preserve"> </w:t>
      </w:r>
      <w:r>
        <w:t>LBORATORY EXAM</w:t>
      </w:r>
      <w:r>
        <w:rPr>
          <w:spacing w:val="58"/>
        </w:rPr>
        <w:t xml:space="preserve"> </w:t>
      </w:r>
      <w:r>
        <w:t>ITA06 :</w:t>
      </w:r>
      <w:r>
        <w:rPr>
          <w:spacing w:val="-2"/>
        </w:rPr>
        <w:t xml:space="preserve"> </w:t>
      </w:r>
      <w:r>
        <w:t>Machine</w:t>
      </w:r>
      <w:r>
        <w:rPr>
          <w:spacing w:val="-1"/>
        </w:rPr>
        <w:t xml:space="preserve"> </w:t>
      </w:r>
      <w:r>
        <w:rPr>
          <w:spacing w:val="-2"/>
        </w:rPr>
        <w:t>Learning</w:t>
      </w:r>
    </w:p>
    <w:p w14:paraId="14A56524">
      <w:pPr>
        <w:pStyle w:val="9"/>
        <w:numPr>
          <w:ilvl w:val="0"/>
          <w:numId w:val="12"/>
        </w:numPr>
        <w:tabs>
          <w:tab w:val="left" w:pos="503"/>
        </w:tabs>
        <w:spacing w:before="180" w:after="0" w:line="259" w:lineRule="auto"/>
        <w:ind w:left="286" w:right="744" w:firstLine="0"/>
        <w:jc w:val="left"/>
        <w:rPr>
          <w:sz w:val="22"/>
        </w:rPr>
      </w:pPr>
      <w:r>
        <w:rPr>
          <w:sz w:val="22"/>
        </w:rPr>
        <w:t>John</w:t>
      </w:r>
      <w:r>
        <w:rPr>
          <w:spacing w:val="-4"/>
          <w:sz w:val="22"/>
        </w:rPr>
        <w:t xml:space="preserve"> </w:t>
      </w:r>
      <w:r>
        <w:rPr>
          <w:sz w:val="22"/>
        </w:rPr>
        <w:t>is</w:t>
      </w:r>
      <w:r>
        <w:rPr>
          <w:spacing w:val="-2"/>
          <w:sz w:val="22"/>
        </w:rPr>
        <w:t xml:space="preserve"> </w:t>
      </w:r>
      <w:r>
        <w:rPr>
          <w:sz w:val="22"/>
        </w:rPr>
        <w:t>a</w:t>
      </w:r>
      <w:r>
        <w:rPr>
          <w:spacing w:val="-2"/>
          <w:sz w:val="22"/>
        </w:rPr>
        <w:t xml:space="preserve"> </w:t>
      </w:r>
      <w:r>
        <w:rPr>
          <w:sz w:val="22"/>
        </w:rPr>
        <w:t>young</w:t>
      </w:r>
      <w:r>
        <w:rPr>
          <w:spacing w:val="-4"/>
          <w:sz w:val="22"/>
        </w:rPr>
        <w:t xml:space="preserve"> </w:t>
      </w:r>
      <w:r>
        <w:rPr>
          <w:sz w:val="22"/>
        </w:rPr>
        <w:t>professional</w:t>
      </w:r>
      <w:r>
        <w:rPr>
          <w:spacing w:val="-1"/>
          <w:sz w:val="22"/>
        </w:rPr>
        <w:t xml:space="preserve"> </w:t>
      </w:r>
      <w:r>
        <w:rPr>
          <w:sz w:val="22"/>
        </w:rPr>
        <w:t>who</w:t>
      </w:r>
      <w:r>
        <w:rPr>
          <w:spacing w:val="-2"/>
          <w:sz w:val="22"/>
        </w:rPr>
        <w:t xml:space="preserve"> </w:t>
      </w:r>
      <w:r>
        <w:rPr>
          <w:sz w:val="22"/>
        </w:rPr>
        <w:t>wants</w:t>
      </w:r>
      <w:r>
        <w:rPr>
          <w:spacing w:val="-2"/>
          <w:sz w:val="22"/>
        </w:rPr>
        <w:t xml:space="preserve"> </w:t>
      </w:r>
      <w:r>
        <w:rPr>
          <w:sz w:val="22"/>
        </w:rPr>
        <w:t>to</w:t>
      </w:r>
      <w:r>
        <w:rPr>
          <w:spacing w:val="-4"/>
          <w:sz w:val="22"/>
        </w:rPr>
        <w:t xml:space="preserve"> </w:t>
      </w:r>
      <w:r>
        <w:rPr>
          <w:sz w:val="22"/>
        </w:rPr>
        <w:t>buy</w:t>
      </w:r>
      <w:r>
        <w:rPr>
          <w:spacing w:val="-4"/>
          <w:sz w:val="22"/>
        </w:rPr>
        <w:t xml:space="preserve"> </w:t>
      </w:r>
      <w:r>
        <w:rPr>
          <w:sz w:val="22"/>
        </w:rPr>
        <w:t>his</w:t>
      </w:r>
      <w:r>
        <w:rPr>
          <w:spacing w:val="-3"/>
          <w:sz w:val="22"/>
        </w:rPr>
        <w:t xml:space="preserve"> </w:t>
      </w:r>
      <w:r>
        <w:rPr>
          <w:sz w:val="22"/>
        </w:rPr>
        <w:t>first</w:t>
      </w:r>
      <w:r>
        <w:rPr>
          <w:spacing w:val="-1"/>
          <w:sz w:val="22"/>
        </w:rPr>
        <w:t xml:space="preserve"> </w:t>
      </w:r>
      <w:r>
        <w:rPr>
          <w:sz w:val="22"/>
        </w:rPr>
        <w:t>home.</w:t>
      </w:r>
      <w:r>
        <w:rPr>
          <w:spacing w:val="-2"/>
          <w:sz w:val="22"/>
        </w:rPr>
        <w:t xml:space="preserve"> </w:t>
      </w:r>
      <w:r>
        <w:rPr>
          <w:sz w:val="22"/>
        </w:rPr>
        <w:t>He</w:t>
      </w:r>
      <w:r>
        <w:rPr>
          <w:spacing w:val="-2"/>
          <w:sz w:val="22"/>
        </w:rPr>
        <w:t xml:space="preserve"> </w:t>
      </w:r>
      <w:r>
        <w:rPr>
          <w:sz w:val="22"/>
        </w:rPr>
        <w:t>knows</w:t>
      </w:r>
      <w:r>
        <w:rPr>
          <w:spacing w:val="-2"/>
          <w:sz w:val="22"/>
        </w:rPr>
        <w:t xml:space="preserve"> </w:t>
      </w:r>
      <w:r>
        <w:rPr>
          <w:sz w:val="22"/>
        </w:rPr>
        <w:t>that</w:t>
      </w:r>
      <w:r>
        <w:rPr>
          <w:spacing w:val="-1"/>
          <w:sz w:val="22"/>
        </w:rPr>
        <w:t xml:space="preserve"> </w:t>
      </w:r>
      <w:r>
        <w:rPr>
          <w:sz w:val="22"/>
        </w:rPr>
        <w:t>his</w:t>
      </w:r>
      <w:r>
        <w:rPr>
          <w:spacing w:val="-2"/>
          <w:sz w:val="22"/>
        </w:rPr>
        <w:t xml:space="preserve"> </w:t>
      </w:r>
      <w:r>
        <w:rPr>
          <w:sz w:val="22"/>
        </w:rPr>
        <w:t>credit</w:t>
      </w:r>
      <w:r>
        <w:rPr>
          <w:spacing w:val="-1"/>
          <w:sz w:val="22"/>
        </w:rPr>
        <w:t xml:space="preserve"> </w:t>
      </w:r>
      <w:r>
        <w:rPr>
          <w:sz w:val="22"/>
        </w:rPr>
        <w:t>score</w:t>
      </w:r>
      <w:r>
        <w:rPr>
          <w:spacing w:val="-3"/>
          <w:sz w:val="22"/>
        </w:rPr>
        <w:t xml:space="preserve"> </w:t>
      </w:r>
      <w:r>
        <w:rPr>
          <w:sz w:val="22"/>
        </w:rPr>
        <w:t>is</w:t>
      </w:r>
      <w:r>
        <w:rPr>
          <w:spacing w:val="-3"/>
          <w:sz w:val="22"/>
        </w:rPr>
        <w:t xml:space="preserve"> </w:t>
      </w:r>
      <w:r>
        <w:rPr>
          <w:sz w:val="22"/>
        </w:rPr>
        <w:t>an</w:t>
      </w:r>
      <w:r>
        <w:rPr>
          <w:spacing w:val="-2"/>
          <w:sz w:val="22"/>
        </w:rPr>
        <w:t xml:space="preserve"> </w:t>
      </w:r>
      <w:r>
        <w:rPr>
          <w:sz w:val="22"/>
        </w:rPr>
        <w:t>important factor in determining whether he will be approved for a loan, so he decides to check it. He goes to a financial website that offers a free credit score prediction service based on machine learning algorithms.</w:t>
      </w:r>
    </w:p>
    <w:p w14:paraId="137047D9">
      <w:pPr>
        <w:pStyle w:val="7"/>
        <w:spacing w:line="252" w:lineRule="exact"/>
        <w:ind w:left="286"/>
      </w:pPr>
      <w:r>
        <w:t>a)</w:t>
      </w:r>
      <w:r>
        <w:rPr>
          <w:spacing w:val="-5"/>
        </w:rPr>
        <w:t xml:space="preserve"> </w:t>
      </w:r>
      <w:r>
        <w:t>Print</w:t>
      </w:r>
      <w:r>
        <w:rPr>
          <w:spacing w:val="-2"/>
        </w:rPr>
        <w:t xml:space="preserve"> </w:t>
      </w:r>
      <w:r>
        <w:t>the</w:t>
      </w:r>
      <w:r>
        <w:rPr>
          <w:spacing w:val="-4"/>
        </w:rPr>
        <w:t xml:space="preserve"> </w:t>
      </w:r>
      <w:r>
        <w:t>1st</w:t>
      </w:r>
      <w:r>
        <w:rPr>
          <w:spacing w:val="-2"/>
        </w:rPr>
        <w:t xml:space="preserve"> </w:t>
      </w:r>
      <w:r>
        <w:t>five</w:t>
      </w:r>
      <w:r>
        <w:rPr>
          <w:spacing w:val="-3"/>
        </w:rPr>
        <w:t xml:space="preserve"> </w:t>
      </w:r>
      <w:r>
        <w:t>rows;</w:t>
      </w:r>
      <w:r>
        <w:rPr>
          <w:spacing w:val="-1"/>
        </w:rPr>
        <w:t xml:space="preserve"> </w:t>
      </w:r>
      <w:r>
        <w:t>b)</w:t>
      </w:r>
      <w:r>
        <w:rPr>
          <w:spacing w:val="-3"/>
        </w:rPr>
        <w:t xml:space="preserve"> </w:t>
      </w:r>
      <w:r>
        <w:t>Basic</w:t>
      </w:r>
      <w:r>
        <w:rPr>
          <w:spacing w:val="-4"/>
        </w:rPr>
        <w:t xml:space="preserve"> </w:t>
      </w:r>
      <w:r>
        <w:t>statistical</w:t>
      </w:r>
      <w:r>
        <w:rPr>
          <w:spacing w:val="-2"/>
        </w:rPr>
        <w:t xml:space="preserve"> </w:t>
      </w:r>
      <w:r>
        <w:t>computations</w:t>
      </w:r>
      <w:r>
        <w:rPr>
          <w:spacing w:val="-3"/>
        </w:rPr>
        <w:t xml:space="preserve"> </w:t>
      </w:r>
      <w:r>
        <w:t>on</w:t>
      </w:r>
      <w:r>
        <w:rPr>
          <w:spacing w:val="-6"/>
        </w:rPr>
        <w:t xml:space="preserve"> </w:t>
      </w:r>
      <w:r>
        <w:t>the</w:t>
      </w:r>
      <w:r>
        <w:rPr>
          <w:spacing w:val="-3"/>
        </w:rPr>
        <w:t xml:space="preserve"> </w:t>
      </w:r>
      <w:r>
        <w:t>data</w:t>
      </w:r>
      <w:r>
        <w:rPr>
          <w:spacing w:val="-3"/>
        </w:rPr>
        <w:t xml:space="preserve"> </w:t>
      </w:r>
      <w:r>
        <w:t>set</w:t>
      </w:r>
      <w:r>
        <w:rPr>
          <w:spacing w:val="-3"/>
        </w:rPr>
        <w:t xml:space="preserve"> </w:t>
      </w:r>
      <w:r>
        <w:t>or</w:t>
      </w:r>
      <w:r>
        <w:rPr>
          <w:spacing w:val="-3"/>
        </w:rPr>
        <w:t xml:space="preserve"> </w:t>
      </w:r>
      <w:r>
        <w:t>distribution</w:t>
      </w:r>
      <w:r>
        <w:rPr>
          <w:spacing w:val="-3"/>
        </w:rPr>
        <w:t xml:space="preserve"> </w:t>
      </w:r>
      <w:r>
        <w:t>of</w:t>
      </w:r>
      <w:r>
        <w:rPr>
          <w:spacing w:val="-5"/>
        </w:rPr>
        <w:t xml:space="preserve"> </w:t>
      </w:r>
      <w:r>
        <w:rPr>
          <w:spacing w:val="-4"/>
        </w:rPr>
        <w:t>data</w:t>
      </w:r>
    </w:p>
    <w:p w14:paraId="57635EC0">
      <w:pPr>
        <w:pStyle w:val="7"/>
        <w:spacing w:before="20" w:line="259" w:lineRule="auto"/>
        <w:ind w:left="286" w:right="367"/>
      </w:pPr>
      <w:r>
        <w:t>c)</w:t>
      </w:r>
      <w:r>
        <w:rPr>
          <w:spacing w:val="-1"/>
        </w:rPr>
        <w:t xml:space="preserve"> </w:t>
      </w:r>
      <w:r>
        <w:t>the</w:t>
      </w:r>
      <w:r>
        <w:rPr>
          <w:spacing w:val="-2"/>
        </w:rPr>
        <w:t xml:space="preserve"> </w:t>
      </w:r>
      <w:r>
        <w:t>columns</w:t>
      </w:r>
      <w:r>
        <w:rPr>
          <w:spacing w:val="-2"/>
        </w:rPr>
        <w:t xml:space="preserve"> </w:t>
      </w:r>
      <w:r>
        <w:t>and</w:t>
      </w:r>
      <w:r>
        <w:rPr>
          <w:spacing w:val="-4"/>
        </w:rPr>
        <w:t xml:space="preserve"> </w:t>
      </w:r>
      <w:r>
        <w:t>their</w:t>
      </w:r>
      <w:r>
        <w:rPr>
          <w:spacing w:val="-2"/>
        </w:rPr>
        <w:t xml:space="preserve"> </w:t>
      </w:r>
      <w:r>
        <w:t>data</w:t>
      </w:r>
      <w:r>
        <w:rPr>
          <w:spacing w:val="-2"/>
        </w:rPr>
        <w:t xml:space="preserve"> </w:t>
      </w:r>
      <w:r>
        <w:t>types;</w:t>
      </w:r>
      <w:r>
        <w:rPr>
          <w:spacing w:val="-3"/>
        </w:rPr>
        <w:t xml:space="preserve"> </w:t>
      </w:r>
      <w:r>
        <w:t>d)</w:t>
      </w:r>
      <w:r>
        <w:rPr>
          <w:spacing w:val="-2"/>
        </w:rPr>
        <w:t xml:space="preserve"> </w:t>
      </w:r>
      <w:r>
        <w:t>Detects</w:t>
      </w:r>
      <w:r>
        <w:rPr>
          <w:spacing w:val="-3"/>
        </w:rPr>
        <w:t xml:space="preserve"> </w:t>
      </w:r>
      <w:r>
        <w:t>null</w:t>
      </w:r>
      <w:r>
        <w:rPr>
          <w:spacing w:val="-1"/>
        </w:rPr>
        <w:t xml:space="preserve"> </w:t>
      </w:r>
      <w:r>
        <w:t>values</w:t>
      </w:r>
      <w:r>
        <w:rPr>
          <w:spacing w:val="-2"/>
        </w:rPr>
        <w:t xml:space="preserve"> </w:t>
      </w:r>
      <w:r>
        <w:t>in</w:t>
      </w:r>
      <w:r>
        <w:rPr>
          <w:spacing w:val="-2"/>
        </w:rPr>
        <w:t xml:space="preserve"> </w:t>
      </w:r>
      <w:r>
        <w:t>the</w:t>
      </w:r>
      <w:r>
        <w:rPr>
          <w:spacing w:val="-2"/>
        </w:rPr>
        <w:t xml:space="preserve"> </w:t>
      </w:r>
      <w:r>
        <w:t>dataset.</w:t>
      </w:r>
      <w:r>
        <w:rPr>
          <w:spacing w:val="-2"/>
        </w:rPr>
        <w:t xml:space="preserve"> </w:t>
      </w:r>
      <w:r>
        <w:t>If</w:t>
      </w:r>
      <w:r>
        <w:rPr>
          <w:spacing w:val="-2"/>
        </w:rPr>
        <w:t xml:space="preserve"> </w:t>
      </w:r>
      <w:r>
        <w:t>there</w:t>
      </w:r>
      <w:r>
        <w:rPr>
          <w:spacing w:val="-3"/>
        </w:rPr>
        <w:t xml:space="preserve"> </w:t>
      </w:r>
      <w:r>
        <w:t>is</w:t>
      </w:r>
      <w:r>
        <w:rPr>
          <w:spacing w:val="-2"/>
        </w:rPr>
        <w:t xml:space="preserve"> </w:t>
      </w:r>
      <w:r>
        <w:t>any</w:t>
      </w:r>
      <w:r>
        <w:rPr>
          <w:spacing w:val="-4"/>
        </w:rPr>
        <w:t xml:space="preserve"> </w:t>
      </w:r>
      <w:r>
        <w:t>null value,</w:t>
      </w:r>
      <w:r>
        <w:rPr>
          <w:spacing w:val="-3"/>
        </w:rPr>
        <w:t xml:space="preserve"> </w:t>
      </w:r>
      <w:r>
        <w:t>replace</w:t>
      </w:r>
      <w:r>
        <w:rPr>
          <w:spacing w:val="-2"/>
        </w:rPr>
        <w:t xml:space="preserve"> </w:t>
      </w:r>
      <w:r>
        <w:t>it</w:t>
      </w:r>
      <w:r>
        <w:rPr>
          <w:spacing w:val="-3"/>
        </w:rPr>
        <w:t xml:space="preserve"> </w:t>
      </w:r>
      <w:r>
        <w:t>with mode value; e) Explore the data set using boxplot (Credit Scores Based on Occupation)</w:t>
      </w:r>
    </w:p>
    <w:p w14:paraId="00D3D493">
      <w:pPr>
        <w:pStyle w:val="7"/>
        <w:spacing w:line="250" w:lineRule="exact"/>
        <w:ind w:left="286"/>
      </w:pPr>
      <w:r>
        <w:t>f)</w:t>
      </w:r>
      <w:r>
        <w:rPr>
          <w:spacing w:val="-5"/>
        </w:rPr>
        <w:t xml:space="preserve"> </w:t>
      </w:r>
      <w:r>
        <w:t>Split</w:t>
      </w:r>
      <w:r>
        <w:rPr>
          <w:spacing w:val="-2"/>
        </w:rPr>
        <w:t xml:space="preserve"> </w:t>
      </w:r>
      <w:r>
        <w:t>the</w:t>
      </w:r>
      <w:r>
        <w:rPr>
          <w:spacing w:val="-3"/>
        </w:rPr>
        <w:t xml:space="preserve"> </w:t>
      </w:r>
      <w:r>
        <w:t>data</w:t>
      </w:r>
      <w:r>
        <w:rPr>
          <w:spacing w:val="-5"/>
        </w:rPr>
        <w:t xml:space="preserve"> </w:t>
      </w:r>
      <w:r>
        <w:t>into</w:t>
      </w:r>
      <w:r>
        <w:rPr>
          <w:spacing w:val="-3"/>
        </w:rPr>
        <w:t xml:space="preserve"> </w:t>
      </w:r>
      <w:r>
        <w:t>test</w:t>
      </w:r>
      <w:r>
        <w:rPr>
          <w:spacing w:val="-2"/>
        </w:rPr>
        <w:t xml:space="preserve"> </w:t>
      </w:r>
      <w:r>
        <w:t>and</w:t>
      </w:r>
      <w:r>
        <w:rPr>
          <w:spacing w:val="-3"/>
        </w:rPr>
        <w:t xml:space="preserve"> </w:t>
      </w:r>
      <w:r>
        <w:t>train;</w:t>
      </w:r>
      <w:r>
        <w:rPr>
          <w:spacing w:val="-2"/>
        </w:rPr>
        <w:t xml:space="preserve"> </w:t>
      </w:r>
      <w:r>
        <w:t>g)</w:t>
      </w:r>
      <w:r>
        <w:rPr>
          <w:spacing w:val="-3"/>
        </w:rPr>
        <w:t xml:space="preserve"> </w:t>
      </w:r>
      <w:r>
        <w:t>Fit</w:t>
      </w:r>
      <w:r>
        <w:rPr>
          <w:spacing w:val="-2"/>
        </w:rPr>
        <w:t xml:space="preserve"> </w:t>
      </w:r>
      <w:r>
        <w:t>the</w:t>
      </w:r>
      <w:r>
        <w:rPr>
          <w:spacing w:val="-2"/>
        </w:rPr>
        <w:t xml:space="preserve"> </w:t>
      </w:r>
      <w:r>
        <w:t>model</w:t>
      </w:r>
      <w:r>
        <w:rPr>
          <w:spacing w:val="-2"/>
        </w:rPr>
        <w:t xml:space="preserve"> </w:t>
      </w:r>
      <w:r>
        <w:t>using</w:t>
      </w:r>
      <w:r>
        <w:rPr>
          <w:spacing w:val="-6"/>
        </w:rPr>
        <w:t xml:space="preserve"> </w:t>
      </w:r>
      <w:r>
        <w:t>Naive</w:t>
      </w:r>
      <w:r>
        <w:rPr>
          <w:spacing w:val="-3"/>
        </w:rPr>
        <w:t xml:space="preserve"> </w:t>
      </w:r>
      <w:r>
        <w:t>Bayes</w:t>
      </w:r>
      <w:r>
        <w:rPr>
          <w:spacing w:val="-3"/>
        </w:rPr>
        <w:t xml:space="preserve"> </w:t>
      </w:r>
      <w:r>
        <w:t>Classifier;h)</w:t>
      </w:r>
      <w:r>
        <w:rPr>
          <w:spacing w:val="-3"/>
        </w:rPr>
        <w:t xml:space="preserve"> </w:t>
      </w:r>
      <w:r>
        <w:t>Predict</w:t>
      </w:r>
      <w:r>
        <w:rPr>
          <w:spacing w:val="-5"/>
        </w:rPr>
        <w:t xml:space="preserve"> </w:t>
      </w:r>
      <w:r>
        <w:t>the</w:t>
      </w:r>
      <w:r>
        <w:rPr>
          <w:spacing w:val="-2"/>
        </w:rPr>
        <w:t xml:space="preserve"> model</w:t>
      </w:r>
    </w:p>
    <w:p w14:paraId="4B596C9A">
      <w:pPr>
        <w:pStyle w:val="9"/>
        <w:numPr>
          <w:ilvl w:val="0"/>
          <w:numId w:val="12"/>
        </w:numPr>
        <w:tabs>
          <w:tab w:val="left" w:pos="530"/>
        </w:tabs>
        <w:spacing w:before="184" w:after="3" w:line="259" w:lineRule="auto"/>
        <w:ind w:left="286" w:right="281" w:firstLine="0"/>
        <w:jc w:val="left"/>
        <w:rPr>
          <w:sz w:val="22"/>
        </w:rPr>
      </w:pPr>
      <w:r>
        <w:rPr>
          <w:sz w:val="22"/>
        </w:rPr>
        <w:t>Implement</w:t>
      </w:r>
      <w:r>
        <w:rPr>
          <w:spacing w:val="21"/>
          <w:sz w:val="22"/>
        </w:rPr>
        <w:t xml:space="preserve"> </w:t>
      </w:r>
      <w:r>
        <w:rPr>
          <w:sz w:val="22"/>
        </w:rPr>
        <w:t>a Python program for</w:t>
      </w:r>
      <w:r>
        <w:rPr>
          <w:spacing w:val="21"/>
          <w:sz w:val="22"/>
        </w:rPr>
        <w:t xml:space="preserve"> </w:t>
      </w:r>
      <w:r>
        <w:rPr>
          <w:sz w:val="22"/>
        </w:rPr>
        <w:t>the most</w:t>
      </w:r>
      <w:r>
        <w:rPr>
          <w:spacing w:val="21"/>
          <w:sz w:val="22"/>
        </w:rPr>
        <w:t xml:space="preserve"> </w:t>
      </w:r>
      <w:r>
        <w:rPr>
          <w:sz w:val="22"/>
        </w:rPr>
        <w:t>specific hypothesis</w:t>
      </w:r>
      <w:r>
        <w:rPr>
          <w:spacing w:val="21"/>
          <w:sz w:val="22"/>
        </w:rPr>
        <w:t xml:space="preserve"> </w:t>
      </w:r>
      <w:r>
        <w:rPr>
          <w:sz w:val="22"/>
        </w:rPr>
        <w:t>using Find-S algorithm for</w:t>
      </w:r>
      <w:r>
        <w:rPr>
          <w:spacing w:val="21"/>
          <w:sz w:val="22"/>
        </w:rPr>
        <w:t xml:space="preserve"> </w:t>
      </w:r>
      <w:r>
        <w:rPr>
          <w:sz w:val="22"/>
        </w:rPr>
        <w:t>the following given dataset and show the output:</w:t>
      </w:r>
    </w:p>
    <w:tbl>
      <w:tblPr>
        <w:tblStyle w:val="6"/>
        <w:tblW w:w="0" w:type="auto"/>
        <w:tblInd w:w="15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081"/>
        <w:gridCol w:w="1102"/>
        <w:gridCol w:w="1081"/>
        <w:gridCol w:w="1081"/>
        <w:gridCol w:w="1081"/>
        <w:gridCol w:w="1269"/>
      </w:tblGrid>
      <w:tr w14:paraId="47FF14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1080" w:type="dxa"/>
          </w:tcPr>
          <w:p w14:paraId="433CC673">
            <w:pPr>
              <w:pStyle w:val="10"/>
              <w:spacing w:line="228" w:lineRule="exact"/>
              <w:ind w:left="4" w:right="1"/>
              <w:rPr>
                <w:b/>
                <w:sz w:val="20"/>
              </w:rPr>
            </w:pPr>
            <w:r>
              <w:rPr>
                <w:b/>
                <w:spacing w:val="-5"/>
                <w:sz w:val="20"/>
              </w:rPr>
              <w:t>Sky</w:t>
            </w:r>
          </w:p>
        </w:tc>
        <w:tc>
          <w:tcPr>
            <w:tcW w:w="1081" w:type="dxa"/>
          </w:tcPr>
          <w:p w14:paraId="0D8F4578">
            <w:pPr>
              <w:pStyle w:val="10"/>
              <w:spacing w:line="228" w:lineRule="exact"/>
              <w:ind w:right="6"/>
              <w:rPr>
                <w:b/>
                <w:sz w:val="20"/>
              </w:rPr>
            </w:pPr>
            <w:r>
              <w:rPr>
                <w:b/>
                <w:spacing w:val="-2"/>
                <w:sz w:val="20"/>
              </w:rPr>
              <w:t>AirTemp</w:t>
            </w:r>
          </w:p>
        </w:tc>
        <w:tc>
          <w:tcPr>
            <w:tcW w:w="1102" w:type="dxa"/>
          </w:tcPr>
          <w:p w14:paraId="305B4EB8">
            <w:pPr>
              <w:pStyle w:val="10"/>
              <w:spacing w:line="228" w:lineRule="exact"/>
              <w:ind w:left="1" w:right="1"/>
              <w:rPr>
                <w:b/>
                <w:sz w:val="20"/>
              </w:rPr>
            </w:pPr>
            <w:r>
              <w:rPr>
                <w:b/>
                <w:spacing w:val="-2"/>
                <w:sz w:val="20"/>
              </w:rPr>
              <w:t>Humidity</w:t>
            </w:r>
          </w:p>
        </w:tc>
        <w:tc>
          <w:tcPr>
            <w:tcW w:w="1081" w:type="dxa"/>
          </w:tcPr>
          <w:p w14:paraId="0801EF70">
            <w:pPr>
              <w:pStyle w:val="10"/>
              <w:spacing w:line="228" w:lineRule="exact"/>
              <w:ind w:right="2"/>
              <w:rPr>
                <w:b/>
                <w:sz w:val="20"/>
              </w:rPr>
            </w:pPr>
            <w:r>
              <w:rPr>
                <w:b/>
                <w:spacing w:val="-4"/>
                <w:sz w:val="20"/>
              </w:rPr>
              <w:t>Wind</w:t>
            </w:r>
          </w:p>
        </w:tc>
        <w:tc>
          <w:tcPr>
            <w:tcW w:w="1081" w:type="dxa"/>
          </w:tcPr>
          <w:p w14:paraId="4172228F">
            <w:pPr>
              <w:pStyle w:val="10"/>
              <w:spacing w:line="228" w:lineRule="exact"/>
              <w:ind w:right="3"/>
              <w:rPr>
                <w:b/>
                <w:sz w:val="20"/>
              </w:rPr>
            </w:pPr>
            <w:r>
              <w:rPr>
                <w:b/>
                <w:spacing w:val="-2"/>
                <w:sz w:val="20"/>
              </w:rPr>
              <w:t>Water</w:t>
            </w:r>
          </w:p>
        </w:tc>
        <w:tc>
          <w:tcPr>
            <w:tcW w:w="1081" w:type="dxa"/>
          </w:tcPr>
          <w:p w14:paraId="644FFD63">
            <w:pPr>
              <w:pStyle w:val="10"/>
              <w:spacing w:line="228" w:lineRule="exact"/>
              <w:ind w:right="3"/>
              <w:rPr>
                <w:b/>
                <w:sz w:val="20"/>
              </w:rPr>
            </w:pPr>
            <w:r>
              <w:rPr>
                <w:b/>
                <w:spacing w:val="-2"/>
                <w:sz w:val="20"/>
              </w:rPr>
              <w:t>Forecast</w:t>
            </w:r>
          </w:p>
        </w:tc>
        <w:tc>
          <w:tcPr>
            <w:tcW w:w="1269" w:type="dxa"/>
          </w:tcPr>
          <w:p w14:paraId="2BAF95C4">
            <w:pPr>
              <w:pStyle w:val="10"/>
              <w:spacing w:line="228" w:lineRule="exact"/>
              <w:ind w:left="1" w:right="1"/>
              <w:rPr>
                <w:b/>
                <w:sz w:val="20"/>
              </w:rPr>
            </w:pPr>
            <w:r>
              <w:rPr>
                <w:b/>
                <w:spacing w:val="-2"/>
                <w:sz w:val="20"/>
              </w:rPr>
              <w:t>EnjoySport</w:t>
            </w:r>
          </w:p>
        </w:tc>
      </w:tr>
      <w:tr w14:paraId="609870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6" w:hRule="atLeast"/>
        </w:trPr>
        <w:tc>
          <w:tcPr>
            <w:tcW w:w="1080" w:type="dxa"/>
          </w:tcPr>
          <w:p w14:paraId="67AA1C8E">
            <w:pPr>
              <w:pStyle w:val="10"/>
              <w:spacing w:line="227" w:lineRule="exact"/>
              <w:ind w:left="3" w:right="4"/>
              <w:rPr>
                <w:b/>
                <w:sz w:val="20"/>
              </w:rPr>
            </w:pPr>
            <w:r>
              <w:rPr>
                <w:b/>
                <w:spacing w:val="-2"/>
                <w:sz w:val="20"/>
              </w:rPr>
              <w:t>Sunny</w:t>
            </w:r>
          </w:p>
        </w:tc>
        <w:tc>
          <w:tcPr>
            <w:tcW w:w="1081" w:type="dxa"/>
          </w:tcPr>
          <w:p w14:paraId="7016130E">
            <w:pPr>
              <w:pStyle w:val="10"/>
              <w:spacing w:line="227" w:lineRule="exact"/>
              <w:ind w:right="2"/>
              <w:rPr>
                <w:b/>
                <w:sz w:val="20"/>
              </w:rPr>
            </w:pPr>
            <w:r>
              <w:rPr>
                <w:b/>
                <w:spacing w:val="-4"/>
                <w:sz w:val="20"/>
              </w:rPr>
              <w:t>Warm</w:t>
            </w:r>
          </w:p>
        </w:tc>
        <w:tc>
          <w:tcPr>
            <w:tcW w:w="1102" w:type="dxa"/>
          </w:tcPr>
          <w:p w14:paraId="5B4F1B82">
            <w:pPr>
              <w:pStyle w:val="10"/>
              <w:spacing w:line="227" w:lineRule="exact"/>
              <w:ind w:left="1" w:right="1"/>
              <w:rPr>
                <w:b/>
                <w:sz w:val="20"/>
              </w:rPr>
            </w:pPr>
            <w:r>
              <w:rPr>
                <w:b/>
                <w:spacing w:val="-2"/>
                <w:sz w:val="20"/>
              </w:rPr>
              <w:t>Normal</w:t>
            </w:r>
          </w:p>
        </w:tc>
        <w:tc>
          <w:tcPr>
            <w:tcW w:w="1081" w:type="dxa"/>
          </w:tcPr>
          <w:p w14:paraId="10FDAE27">
            <w:pPr>
              <w:pStyle w:val="10"/>
              <w:spacing w:line="227" w:lineRule="exact"/>
              <w:ind w:right="2"/>
              <w:rPr>
                <w:b/>
                <w:sz w:val="20"/>
              </w:rPr>
            </w:pPr>
            <w:r>
              <w:rPr>
                <w:b/>
                <w:spacing w:val="-2"/>
                <w:sz w:val="20"/>
              </w:rPr>
              <w:t>Strong</w:t>
            </w:r>
          </w:p>
        </w:tc>
        <w:tc>
          <w:tcPr>
            <w:tcW w:w="1081" w:type="dxa"/>
          </w:tcPr>
          <w:p w14:paraId="68D55762">
            <w:pPr>
              <w:pStyle w:val="10"/>
              <w:spacing w:line="227" w:lineRule="exact"/>
              <w:ind w:left="6" w:right="1"/>
              <w:rPr>
                <w:b/>
                <w:sz w:val="20"/>
              </w:rPr>
            </w:pPr>
            <w:r>
              <w:rPr>
                <w:b/>
                <w:spacing w:val="-4"/>
                <w:sz w:val="20"/>
              </w:rPr>
              <w:t>Warm</w:t>
            </w:r>
          </w:p>
        </w:tc>
        <w:tc>
          <w:tcPr>
            <w:tcW w:w="1081" w:type="dxa"/>
          </w:tcPr>
          <w:p w14:paraId="45AE9253">
            <w:pPr>
              <w:pStyle w:val="10"/>
              <w:spacing w:line="227" w:lineRule="exact"/>
              <w:ind w:right="5"/>
              <w:rPr>
                <w:b/>
                <w:sz w:val="20"/>
              </w:rPr>
            </w:pPr>
            <w:r>
              <w:rPr>
                <w:b/>
                <w:spacing w:val="-4"/>
                <w:sz w:val="20"/>
              </w:rPr>
              <w:t>Same</w:t>
            </w:r>
          </w:p>
        </w:tc>
        <w:tc>
          <w:tcPr>
            <w:tcW w:w="1269" w:type="dxa"/>
          </w:tcPr>
          <w:p w14:paraId="265B9391">
            <w:pPr>
              <w:pStyle w:val="10"/>
              <w:spacing w:line="227" w:lineRule="exact"/>
              <w:ind w:left="1" w:right="1"/>
              <w:rPr>
                <w:b/>
                <w:sz w:val="20"/>
              </w:rPr>
            </w:pPr>
            <w:r>
              <w:rPr>
                <w:b/>
                <w:spacing w:val="-5"/>
                <w:sz w:val="20"/>
              </w:rPr>
              <w:t>Yes</w:t>
            </w:r>
          </w:p>
        </w:tc>
      </w:tr>
      <w:tr w14:paraId="361824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1080" w:type="dxa"/>
          </w:tcPr>
          <w:p w14:paraId="635A6DA2">
            <w:pPr>
              <w:pStyle w:val="10"/>
              <w:spacing w:line="229" w:lineRule="exact"/>
              <w:ind w:left="3" w:right="4"/>
              <w:rPr>
                <w:b/>
                <w:sz w:val="20"/>
              </w:rPr>
            </w:pPr>
            <w:r>
              <w:rPr>
                <w:b/>
                <w:spacing w:val="-2"/>
                <w:sz w:val="20"/>
              </w:rPr>
              <w:t>Sunny</w:t>
            </w:r>
          </w:p>
        </w:tc>
        <w:tc>
          <w:tcPr>
            <w:tcW w:w="1081" w:type="dxa"/>
          </w:tcPr>
          <w:p w14:paraId="485F2412">
            <w:pPr>
              <w:pStyle w:val="10"/>
              <w:spacing w:line="229" w:lineRule="exact"/>
              <w:ind w:right="2"/>
              <w:rPr>
                <w:b/>
                <w:sz w:val="20"/>
              </w:rPr>
            </w:pPr>
            <w:r>
              <w:rPr>
                <w:b/>
                <w:spacing w:val="-4"/>
                <w:sz w:val="20"/>
              </w:rPr>
              <w:t>Warm</w:t>
            </w:r>
          </w:p>
        </w:tc>
        <w:tc>
          <w:tcPr>
            <w:tcW w:w="1102" w:type="dxa"/>
          </w:tcPr>
          <w:p w14:paraId="172B6733">
            <w:pPr>
              <w:pStyle w:val="10"/>
              <w:spacing w:line="229" w:lineRule="exact"/>
              <w:ind w:left="1"/>
              <w:rPr>
                <w:b/>
                <w:sz w:val="20"/>
              </w:rPr>
            </w:pPr>
            <w:r>
              <w:rPr>
                <w:b/>
                <w:spacing w:val="-4"/>
                <w:sz w:val="20"/>
              </w:rPr>
              <w:t>High</w:t>
            </w:r>
          </w:p>
        </w:tc>
        <w:tc>
          <w:tcPr>
            <w:tcW w:w="1081" w:type="dxa"/>
          </w:tcPr>
          <w:p w14:paraId="0CE705FF">
            <w:pPr>
              <w:pStyle w:val="10"/>
              <w:spacing w:line="229" w:lineRule="exact"/>
              <w:ind w:right="2"/>
              <w:rPr>
                <w:b/>
                <w:sz w:val="20"/>
              </w:rPr>
            </w:pPr>
            <w:r>
              <w:rPr>
                <w:b/>
                <w:spacing w:val="-2"/>
                <w:sz w:val="20"/>
              </w:rPr>
              <w:t>Strong</w:t>
            </w:r>
          </w:p>
        </w:tc>
        <w:tc>
          <w:tcPr>
            <w:tcW w:w="1081" w:type="dxa"/>
          </w:tcPr>
          <w:p w14:paraId="43469D9A">
            <w:pPr>
              <w:pStyle w:val="10"/>
              <w:spacing w:line="229" w:lineRule="exact"/>
              <w:ind w:left="6" w:right="1"/>
              <w:rPr>
                <w:b/>
                <w:sz w:val="20"/>
              </w:rPr>
            </w:pPr>
            <w:r>
              <w:rPr>
                <w:b/>
                <w:spacing w:val="-4"/>
                <w:sz w:val="20"/>
              </w:rPr>
              <w:t>Warm</w:t>
            </w:r>
          </w:p>
        </w:tc>
        <w:tc>
          <w:tcPr>
            <w:tcW w:w="1081" w:type="dxa"/>
          </w:tcPr>
          <w:p w14:paraId="424D9FA0">
            <w:pPr>
              <w:pStyle w:val="10"/>
              <w:spacing w:line="229" w:lineRule="exact"/>
              <w:ind w:right="5"/>
              <w:rPr>
                <w:b/>
                <w:sz w:val="20"/>
              </w:rPr>
            </w:pPr>
            <w:r>
              <w:rPr>
                <w:b/>
                <w:spacing w:val="-4"/>
                <w:sz w:val="20"/>
              </w:rPr>
              <w:t>Same</w:t>
            </w:r>
          </w:p>
        </w:tc>
        <w:tc>
          <w:tcPr>
            <w:tcW w:w="1269" w:type="dxa"/>
          </w:tcPr>
          <w:p w14:paraId="1A7DB220">
            <w:pPr>
              <w:pStyle w:val="10"/>
              <w:spacing w:line="229" w:lineRule="exact"/>
              <w:ind w:left="1" w:right="1"/>
              <w:rPr>
                <w:b/>
                <w:sz w:val="20"/>
              </w:rPr>
            </w:pPr>
            <w:r>
              <w:rPr>
                <w:b/>
                <w:spacing w:val="-5"/>
                <w:sz w:val="20"/>
              </w:rPr>
              <w:t>Yes</w:t>
            </w:r>
          </w:p>
        </w:tc>
      </w:tr>
      <w:tr w14:paraId="3D3160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1080" w:type="dxa"/>
          </w:tcPr>
          <w:p w14:paraId="210F0E6D">
            <w:pPr>
              <w:pStyle w:val="10"/>
              <w:spacing w:line="228" w:lineRule="exact"/>
              <w:ind w:left="3" w:right="2"/>
              <w:rPr>
                <w:b/>
                <w:sz w:val="20"/>
              </w:rPr>
            </w:pPr>
            <w:r>
              <w:rPr>
                <w:b/>
                <w:spacing w:val="-2"/>
                <w:sz w:val="20"/>
              </w:rPr>
              <w:t>Rainy</w:t>
            </w:r>
          </w:p>
        </w:tc>
        <w:tc>
          <w:tcPr>
            <w:tcW w:w="1081" w:type="dxa"/>
          </w:tcPr>
          <w:p w14:paraId="0527BFB5">
            <w:pPr>
              <w:pStyle w:val="10"/>
              <w:spacing w:line="228" w:lineRule="exact"/>
              <w:ind w:right="4"/>
              <w:rPr>
                <w:b/>
                <w:sz w:val="20"/>
              </w:rPr>
            </w:pPr>
            <w:r>
              <w:rPr>
                <w:b/>
                <w:spacing w:val="-4"/>
                <w:sz w:val="20"/>
              </w:rPr>
              <w:t>Cold</w:t>
            </w:r>
          </w:p>
        </w:tc>
        <w:tc>
          <w:tcPr>
            <w:tcW w:w="1102" w:type="dxa"/>
          </w:tcPr>
          <w:p w14:paraId="77DC4162">
            <w:pPr>
              <w:pStyle w:val="10"/>
              <w:spacing w:line="228" w:lineRule="exact"/>
              <w:ind w:left="1"/>
              <w:rPr>
                <w:b/>
                <w:sz w:val="20"/>
              </w:rPr>
            </w:pPr>
            <w:r>
              <w:rPr>
                <w:b/>
                <w:spacing w:val="-4"/>
                <w:sz w:val="20"/>
              </w:rPr>
              <w:t>High</w:t>
            </w:r>
          </w:p>
        </w:tc>
        <w:tc>
          <w:tcPr>
            <w:tcW w:w="1081" w:type="dxa"/>
          </w:tcPr>
          <w:p w14:paraId="1C9B54F8">
            <w:pPr>
              <w:pStyle w:val="10"/>
              <w:spacing w:line="228" w:lineRule="exact"/>
              <w:ind w:right="2"/>
              <w:rPr>
                <w:b/>
                <w:sz w:val="20"/>
              </w:rPr>
            </w:pPr>
            <w:r>
              <w:rPr>
                <w:b/>
                <w:spacing w:val="-2"/>
                <w:sz w:val="20"/>
              </w:rPr>
              <w:t>Strong</w:t>
            </w:r>
          </w:p>
        </w:tc>
        <w:tc>
          <w:tcPr>
            <w:tcW w:w="1081" w:type="dxa"/>
          </w:tcPr>
          <w:p w14:paraId="322DEDB5">
            <w:pPr>
              <w:pStyle w:val="10"/>
              <w:spacing w:line="228" w:lineRule="exact"/>
              <w:ind w:left="6" w:right="1"/>
              <w:rPr>
                <w:b/>
                <w:sz w:val="20"/>
              </w:rPr>
            </w:pPr>
            <w:r>
              <w:rPr>
                <w:b/>
                <w:spacing w:val="-4"/>
                <w:sz w:val="20"/>
              </w:rPr>
              <w:t>Warm</w:t>
            </w:r>
          </w:p>
        </w:tc>
        <w:tc>
          <w:tcPr>
            <w:tcW w:w="1081" w:type="dxa"/>
          </w:tcPr>
          <w:p w14:paraId="762F1D7B">
            <w:pPr>
              <w:pStyle w:val="10"/>
              <w:spacing w:line="228" w:lineRule="exact"/>
              <w:ind w:right="5"/>
              <w:rPr>
                <w:b/>
                <w:sz w:val="20"/>
              </w:rPr>
            </w:pPr>
            <w:r>
              <w:rPr>
                <w:b/>
                <w:spacing w:val="-2"/>
                <w:sz w:val="20"/>
              </w:rPr>
              <w:t>Change</w:t>
            </w:r>
          </w:p>
        </w:tc>
        <w:tc>
          <w:tcPr>
            <w:tcW w:w="1269" w:type="dxa"/>
          </w:tcPr>
          <w:p w14:paraId="14C73719">
            <w:pPr>
              <w:pStyle w:val="10"/>
              <w:spacing w:line="228" w:lineRule="exact"/>
              <w:ind w:left="1"/>
              <w:rPr>
                <w:b/>
                <w:sz w:val="20"/>
              </w:rPr>
            </w:pPr>
            <w:r>
              <w:rPr>
                <w:b/>
                <w:spacing w:val="-5"/>
                <w:sz w:val="20"/>
              </w:rPr>
              <w:t>No</w:t>
            </w:r>
          </w:p>
        </w:tc>
      </w:tr>
      <w:tr w14:paraId="430FAD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6" w:hRule="atLeast"/>
        </w:trPr>
        <w:tc>
          <w:tcPr>
            <w:tcW w:w="1080" w:type="dxa"/>
          </w:tcPr>
          <w:p w14:paraId="77467A0C">
            <w:pPr>
              <w:pStyle w:val="10"/>
              <w:spacing w:line="227" w:lineRule="exact"/>
              <w:ind w:left="3" w:right="4"/>
              <w:rPr>
                <w:b/>
                <w:sz w:val="20"/>
              </w:rPr>
            </w:pPr>
            <w:r>
              <w:rPr>
                <w:b/>
                <w:spacing w:val="-2"/>
                <w:sz w:val="20"/>
              </w:rPr>
              <w:t>Sunny</w:t>
            </w:r>
          </w:p>
        </w:tc>
        <w:tc>
          <w:tcPr>
            <w:tcW w:w="1081" w:type="dxa"/>
          </w:tcPr>
          <w:p w14:paraId="7475EF05">
            <w:pPr>
              <w:pStyle w:val="10"/>
              <w:spacing w:line="227" w:lineRule="exact"/>
              <w:ind w:right="2"/>
              <w:rPr>
                <w:b/>
                <w:sz w:val="20"/>
              </w:rPr>
            </w:pPr>
            <w:r>
              <w:rPr>
                <w:b/>
                <w:spacing w:val="-4"/>
                <w:sz w:val="20"/>
              </w:rPr>
              <w:t>Warm</w:t>
            </w:r>
          </w:p>
        </w:tc>
        <w:tc>
          <w:tcPr>
            <w:tcW w:w="1102" w:type="dxa"/>
          </w:tcPr>
          <w:p w14:paraId="0BD3706A">
            <w:pPr>
              <w:pStyle w:val="10"/>
              <w:spacing w:line="227" w:lineRule="exact"/>
              <w:ind w:left="1"/>
              <w:rPr>
                <w:b/>
                <w:sz w:val="20"/>
              </w:rPr>
            </w:pPr>
            <w:r>
              <w:rPr>
                <w:b/>
                <w:spacing w:val="-4"/>
                <w:sz w:val="20"/>
              </w:rPr>
              <w:t>High</w:t>
            </w:r>
          </w:p>
        </w:tc>
        <w:tc>
          <w:tcPr>
            <w:tcW w:w="1081" w:type="dxa"/>
          </w:tcPr>
          <w:p w14:paraId="0D04CD8F">
            <w:pPr>
              <w:pStyle w:val="10"/>
              <w:spacing w:line="227" w:lineRule="exact"/>
              <w:ind w:right="2"/>
              <w:rPr>
                <w:b/>
                <w:sz w:val="20"/>
              </w:rPr>
            </w:pPr>
            <w:r>
              <w:rPr>
                <w:b/>
                <w:spacing w:val="-2"/>
                <w:sz w:val="20"/>
              </w:rPr>
              <w:t>Strong</w:t>
            </w:r>
          </w:p>
        </w:tc>
        <w:tc>
          <w:tcPr>
            <w:tcW w:w="1081" w:type="dxa"/>
          </w:tcPr>
          <w:p w14:paraId="421862D4">
            <w:pPr>
              <w:pStyle w:val="10"/>
              <w:spacing w:line="227" w:lineRule="exact"/>
              <w:ind w:right="2"/>
              <w:rPr>
                <w:b/>
                <w:sz w:val="20"/>
              </w:rPr>
            </w:pPr>
            <w:r>
              <w:rPr>
                <w:b/>
                <w:spacing w:val="-4"/>
                <w:sz w:val="20"/>
              </w:rPr>
              <w:t>Cool</w:t>
            </w:r>
          </w:p>
        </w:tc>
        <w:tc>
          <w:tcPr>
            <w:tcW w:w="1081" w:type="dxa"/>
          </w:tcPr>
          <w:p w14:paraId="0B0433F5">
            <w:pPr>
              <w:pStyle w:val="10"/>
              <w:spacing w:line="227" w:lineRule="exact"/>
              <w:ind w:right="5"/>
              <w:rPr>
                <w:b/>
                <w:sz w:val="20"/>
              </w:rPr>
            </w:pPr>
            <w:r>
              <w:rPr>
                <w:b/>
                <w:spacing w:val="-2"/>
                <w:sz w:val="20"/>
              </w:rPr>
              <w:t>Change</w:t>
            </w:r>
          </w:p>
        </w:tc>
        <w:tc>
          <w:tcPr>
            <w:tcW w:w="1269" w:type="dxa"/>
          </w:tcPr>
          <w:p w14:paraId="4FC8C632">
            <w:pPr>
              <w:pStyle w:val="10"/>
              <w:spacing w:line="227" w:lineRule="exact"/>
              <w:ind w:left="1" w:right="1"/>
              <w:rPr>
                <w:b/>
                <w:sz w:val="20"/>
              </w:rPr>
            </w:pPr>
            <w:r>
              <w:rPr>
                <w:b/>
                <w:spacing w:val="-5"/>
                <w:sz w:val="20"/>
              </w:rPr>
              <w:t>Yes</w:t>
            </w:r>
          </w:p>
        </w:tc>
      </w:tr>
    </w:tbl>
    <w:p w14:paraId="6D19DBA0">
      <w:pPr>
        <w:pStyle w:val="7"/>
        <w:spacing w:before="42"/>
      </w:pPr>
    </w:p>
    <w:p w14:paraId="43E2A2A7">
      <w:pPr>
        <w:pStyle w:val="9"/>
        <w:numPr>
          <w:ilvl w:val="0"/>
          <w:numId w:val="12"/>
        </w:numPr>
        <w:tabs>
          <w:tab w:val="left" w:pos="506"/>
        </w:tabs>
        <w:spacing w:before="0" w:after="0" w:line="240" w:lineRule="auto"/>
        <w:ind w:left="506" w:right="0" w:hanging="220"/>
        <w:jc w:val="left"/>
        <w:rPr>
          <w:sz w:val="22"/>
        </w:rPr>
      </w:pPr>
      <w:r>
        <w:rPr>
          <w:sz w:val="22"/>
        </w:rPr>
        <w:t>Develop</w:t>
      </w:r>
      <w:r>
        <w:rPr>
          <w:spacing w:val="-5"/>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5"/>
          <w:sz w:val="22"/>
        </w:rPr>
        <w:t xml:space="preserve"> </w:t>
      </w:r>
      <w:r>
        <w:rPr>
          <w:sz w:val="22"/>
        </w:rPr>
        <w:t>for</w:t>
      </w:r>
      <w:r>
        <w:rPr>
          <w:spacing w:val="-2"/>
          <w:sz w:val="22"/>
        </w:rPr>
        <w:t xml:space="preserve"> </w:t>
      </w:r>
      <w:r>
        <w:rPr>
          <w:sz w:val="22"/>
        </w:rPr>
        <w:t>implementing</w:t>
      </w:r>
      <w:r>
        <w:rPr>
          <w:spacing w:val="-5"/>
          <w:sz w:val="22"/>
        </w:rPr>
        <w:t xml:space="preserve"> </w:t>
      </w:r>
      <w:r>
        <w:rPr>
          <w:sz w:val="22"/>
        </w:rPr>
        <w:t>Lincar</w:t>
      </w:r>
      <w:r>
        <w:rPr>
          <w:spacing w:val="-4"/>
          <w:sz w:val="22"/>
        </w:rPr>
        <w:t xml:space="preserve"> </w:t>
      </w:r>
      <w:r>
        <w:rPr>
          <w:sz w:val="22"/>
        </w:rPr>
        <w:t>regression</w:t>
      </w:r>
      <w:r>
        <w:rPr>
          <w:spacing w:val="-6"/>
          <w:sz w:val="22"/>
        </w:rPr>
        <w:t xml:space="preserve"> </w:t>
      </w:r>
      <w:r>
        <w:rPr>
          <w:sz w:val="22"/>
        </w:rPr>
        <w:t>and</w:t>
      </w:r>
      <w:r>
        <w:rPr>
          <w:spacing w:val="-2"/>
          <w:sz w:val="22"/>
        </w:rPr>
        <w:t xml:space="preserve"> </w:t>
      </w:r>
      <w:r>
        <w:rPr>
          <w:sz w:val="22"/>
        </w:rPr>
        <w:t>show</w:t>
      </w:r>
      <w:r>
        <w:rPr>
          <w:spacing w:val="-3"/>
          <w:sz w:val="22"/>
        </w:rPr>
        <w:t xml:space="preserve"> </w:t>
      </w:r>
      <w:r>
        <w:rPr>
          <w:sz w:val="22"/>
        </w:rPr>
        <w:t>its</w:t>
      </w:r>
      <w:r>
        <w:rPr>
          <w:spacing w:val="-2"/>
          <w:sz w:val="22"/>
        </w:rPr>
        <w:t xml:space="preserve"> performance.</w:t>
      </w:r>
    </w:p>
    <w:p w14:paraId="789E4918">
      <w:pPr>
        <w:pStyle w:val="9"/>
        <w:numPr>
          <w:ilvl w:val="0"/>
          <w:numId w:val="12"/>
        </w:numPr>
        <w:tabs>
          <w:tab w:val="left" w:pos="506"/>
        </w:tabs>
        <w:spacing w:before="21" w:after="0" w:line="240" w:lineRule="auto"/>
        <w:ind w:left="506" w:right="0" w:hanging="220"/>
        <w:jc w:val="left"/>
        <w:rPr>
          <w:sz w:val="22"/>
        </w:rPr>
      </w:pPr>
      <w:r>
        <w:rPr>
          <w:sz w:val="22"/>
        </w:rPr>
        <w:t>Devclop</w:t>
      </w:r>
      <w:r>
        <w:rPr>
          <w:spacing w:val="-3"/>
          <w:sz w:val="22"/>
        </w:rPr>
        <w:t xml:space="preserve"> </w:t>
      </w:r>
      <w:r>
        <w:rPr>
          <w:sz w:val="22"/>
        </w:rPr>
        <w:t>a</w:t>
      </w:r>
      <w:r>
        <w:rPr>
          <w:spacing w:val="-2"/>
          <w:sz w:val="22"/>
        </w:rPr>
        <w:t xml:space="preserve"> </w:t>
      </w:r>
      <w:r>
        <w:rPr>
          <w:sz w:val="22"/>
        </w:rPr>
        <w:t>Python</w:t>
      </w:r>
      <w:r>
        <w:rPr>
          <w:spacing w:val="-5"/>
          <w:sz w:val="22"/>
        </w:rPr>
        <w:t xml:space="preserve"> </w:t>
      </w:r>
      <w:r>
        <w:rPr>
          <w:sz w:val="22"/>
        </w:rPr>
        <w:t>code</w:t>
      </w:r>
      <w:r>
        <w:rPr>
          <w:spacing w:val="-5"/>
          <w:sz w:val="22"/>
        </w:rPr>
        <w:t xml:space="preserve"> </w:t>
      </w:r>
      <w:r>
        <w:rPr>
          <w:sz w:val="22"/>
        </w:rPr>
        <w:t>for</w:t>
      </w:r>
      <w:r>
        <w:rPr>
          <w:spacing w:val="-2"/>
          <w:sz w:val="22"/>
        </w:rPr>
        <w:t xml:space="preserve"> </w:t>
      </w:r>
      <w:r>
        <w:rPr>
          <w:sz w:val="22"/>
        </w:rPr>
        <w:t>implementing</w:t>
      </w:r>
      <w:r>
        <w:rPr>
          <w:spacing w:val="-5"/>
          <w:sz w:val="22"/>
        </w:rPr>
        <w:t xml:space="preserve"> </w:t>
      </w:r>
      <w:r>
        <w:rPr>
          <w:sz w:val="22"/>
        </w:rPr>
        <w:t>the</w:t>
      </w:r>
      <w:r>
        <w:rPr>
          <w:spacing w:val="-2"/>
          <w:sz w:val="22"/>
        </w:rPr>
        <w:t xml:space="preserve"> </w:t>
      </w:r>
      <w:r>
        <w:rPr>
          <w:sz w:val="22"/>
        </w:rPr>
        <w:t>EM</w:t>
      </w:r>
      <w:r>
        <w:rPr>
          <w:spacing w:val="-5"/>
          <w:sz w:val="22"/>
        </w:rPr>
        <w:t xml:space="preserve"> </w:t>
      </w:r>
      <w:r>
        <w:rPr>
          <w:sz w:val="22"/>
        </w:rPr>
        <w:t>algorithm</w:t>
      </w:r>
      <w:r>
        <w:rPr>
          <w:spacing w:val="-6"/>
          <w:sz w:val="22"/>
        </w:rPr>
        <w:t xml:space="preserve"> </w:t>
      </w:r>
      <w:r>
        <w:rPr>
          <w:sz w:val="22"/>
        </w:rPr>
        <w:t>with</w:t>
      </w:r>
      <w:r>
        <w:rPr>
          <w:spacing w:val="-2"/>
          <w:sz w:val="22"/>
        </w:rPr>
        <w:t xml:space="preserve"> </w:t>
      </w:r>
      <w:r>
        <w:rPr>
          <w:sz w:val="22"/>
        </w:rPr>
        <w:t>an</w:t>
      </w:r>
      <w:r>
        <w:rPr>
          <w:spacing w:val="-4"/>
          <w:sz w:val="22"/>
        </w:rPr>
        <w:t xml:space="preserve"> </w:t>
      </w:r>
      <w:r>
        <w:rPr>
          <w:spacing w:val="-2"/>
          <w:sz w:val="22"/>
        </w:rPr>
        <w:t>example.</w:t>
      </w:r>
    </w:p>
    <w:sectPr>
      <w:pgSz w:w="11910" w:h="16840"/>
      <w:pgMar w:top="1700" w:right="566" w:bottom="280" w:left="566" w:header="276"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53BB56">
    <w:pPr>
      <w:pStyle w:val="7"/>
      <w:spacing w:line="14" w:lineRule="auto"/>
      <w:rPr>
        <w:sz w:val="20"/>
      </w:rPr>
    </w:pPr>
    <w:r>
      <w:rPr>
        <w:sz w:val="20"/>
      </w:rPr>
      <w:drawing>
        <wp:anchor distT="0" distB="0" distL="0" distR="0" simplePos="0" relativeHeight="251665408" behindDoc="1" locked="0" layoutInCell="1" allowOverlap="1">
          <wp:simplePos x="0" y="0"/>
          <wp:positionH relativeFrom="page">
            <wp:posOffset>6170295</wp:posOffset>
          </wp:positionH>
          <wp:positionV relativeFrom="page">
            <wp:posOffset>174625</wp:posOffset>
          </wp:positionV>
          <wp:extent cx="683260" cy="91440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83182" cy="914400"/>
                  </a:xfrm>
                  <a:prstGeom prst="rect">
                    <a:avLst/>
                  </a:prstGeom>
                </pic:spPr>
              </pic:pic>
            </a:graphicData>
          </a:graphic>
        </wp:anchor>
      </w:drawing>
    </w:r>
    <w:r>
      <w:rPr>
        <w:sz w:val="20"/>
      </w:rPr>
      <w:drawing>
        <wp:anchor distT="0" distB="0" distL="0" distR="0" simplePos="0" relativeHeight="251665408" behindDoc="1" locked="0" layoutInCell="1" allowOverlap="1">
          <wp:simplePos x="0" y="0"/>
          <wp:positionH relativeFrom="page">
            <wp:posOffset>491490</wp:posOffset>
          </wp:positionH>
          <wp:positionV relativeFrom="page">
            <wp:posOffset>189230</wp:posOffset>
          </wp:positionV>
          <wp:extent cx="889635" cy="89344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889796" cy="893266"/>
                  </a:xfrm>
                  <a:prstGeom prst="rect">
                    <a:avLst/>
                  </a:prstGeom>
                </pic:spPr>
              </pic:pic>
            </a:graphicData>
          </a:graphic>
        </wp:anchor>
      </w:drawing>
    </w:r>
    <w:r>
      <w:rPr>
        <w:sz w:val="20"/>
      </w:rPr>
      <mc:AlternateContent>
        <mc:Choice Requires="wps">
          <w:drawing>
            <wp:anchor distT="0" distB="0" distL="0" distR="0" simplePos="0" relativeHeight="251666432" behindDoc="1" locked="0" layoutInCell="1" allowOverlap="1">
              <wp:simplePos x="0" y="0"/>
              <wp:positionH relativeFrom="page">
                <wp:posOffset>1583055</wp:posOffset>
              </wp:positionH>
              <wp:positionV relativeFrom="page">
                <wp:posOffset>349885</wp:posOffset>
              </wp:positionV>
              <wp:extent cx="4393565" cy="591185"/>
              <wp:effectExtent l="0" t="0" r="0" b="0"/>
              <wp:wrapNone/>
              <wp:docPr id="3" name="Textbox 3"/>
              <wp:cNvGraphicFramePr/>
              <a:graphic xmlns:a="http://schemas.openxmlformats.org/drawingml/2006/main">
                <a:graphicData uri="http://schemas.microsoft.com/office/word/2010/wordprocessingShape">
                  <wps:wsp>
                    <wps:cNvSpPr txBox="1"/>
                    <wps:spPr>
                      <a:xfrm>
                        <a:off x="0" y="0"/>
                        <a:ext cx="4393565" cy="591185"/>
                      </a:xfrm>
                      <a:prstGeom prst="rect">
                        <a:avLst/>
                      </a:prstGeom>
                    </wps:spPr>
                    <wps:txbx>
                      <w:txbxContent>
                        <w:p w14:paraId="3EF80C28">
                          <w:pPr>
                            <w:spacing w:before="11"/>
                            <w:ind w:left="10" w:right="4" w:firstLine="0"/>
                            <w:jc w:val="center"/>
                            <w:rPr>
                              <w:rFonts w:ascii="Arial"/>
                              <w:b/>
                              <w:sz w:val="28"/>
                            </w:rPr>
                          </w:pPr>
                          <w:r>
                            <w:rPr>
                              <w:rFonts w:ascii="Arial"/>
                              <w:b/>
                              <w:sz w:val="28"/>
                            </w:rPr>
                            <w:t>SIMATS</w:t>
                          </w:r>
                          <w:r>
                            <w:rPr>
                              <w:rFonts w:ascii="Arial"/>
                              <w:b/>
                              <w:spacing w:val="-4"/>
                              <w:sz w:val="28"/>
                            </w:rPr>
                            <w:t xml:space="preserve"> </w:t>
                          </w:r>
                          <w:r>
                            <w:rPr>
                              <w:rFonts w:ascii="Arial"/>
                              <w:b/>
                              <w:sz w:val="28"/>
                            </w:rPr>
                            <w:t>SCHOOL</w:t>
                          </w:r>
                          <w:r>
                            <w:rPr>
                              <w:rFonts w:ascii="Arial"/>
                              <w:b/>
                              <w:spacing w:val="-5"/>
                              <w:sz w:val="28"/>
                            </w:rPr>
                            <w:t xml:space="preserve"> </w:t>
                          </w:r>
                          <w:r>
                            <w:rPr>
                              <w:rFonts w:ascii="Arial"/>
                              <w:b/>
                              <w:sz w:val="28"/>
                            </w:rPr>
                            <w:t>OF</w:t>
                          </w:r>
                          <w:r>
                            <w:rPr>
                              <w:rFonts w:ascii="Arial"/>
                              <w:b/>
                              <w:spacing w:val="-4"/>
                              <w:sz w:val="28"/>
                            </w:rPr>
                            <w:t xml:space="preserve"> </w:t>
                          </w:r>
                          <w:r>
                            <w:rPr>
                              <w:rFonts w:ascii="Arial"/>
                              <w:b/>
                              <w:spacing w:val="-2"/>
                              <w:sz w:val="28"/>
                            </w:rPr>
                            <w:t>ENGINEERING</w:t>
                          </w:r>
                        </w:p>
                        <w:p w14:paraId="03A00C97">
                          <w:pPr>
                            <w:spacing w:before="27"/>
                            <w:ind w:left="10" w:right="10" w:firstLine="0"/>
                            <w:jc w:val="center"/>
                            <w:rPr>
                              <w:rFonts w:ascii="Arial"/>
                              <w:b/>
                              <w:sz w:val="22"/>
                            </w:rPr>
                          </w:pPr>
                          <w:r>
                            <w:rPr>
                              <w:rFonts w:ascii="Arial"/>
                              <w:b/>
                              <w:sz w:val="22"/>
                            </w:rPr>
                            <w:t>SAVEETHA</w:t>
                          </w:r>
                          <w:r>
                            <w:rPr>
                              <w:rFonts w:ascii="Arial"/>
                              <w:b/>
                              <w:spacing w:val="-13"/>
                              <w:sz w:val="22"/>
                            </w:rPr>
                            <w:t xml:space="preserve"> </w:t>
                          </w:r>
                          <w:r>
                            <w:rPr>
                              <w:rFonts w:ascii="Arial"/>
                              <w:b/>
                              <w:sz w:val="22"/>
                            </w:rPr>
                            <w:t>INSTITUTE</w:t>
                          </w:r>
                          <w:r>
                            <w:rPr>
                              <w:rFonts w:ascii="Arial"/>
                              <w:b/>
                              <w:spacing w:val="-5"/>
                              <w:sz w:val="22"/>
                            </w:rPr>
                            <w:t xml:space="preserve"> </w:t>
                          </w:r>
                          <w:r>
                            <w:rPr>
                              <w:rFonts w:ascii="Arial"/>
                              <w:b/>
                              <w:sz w:val="22"/>
                            </w:rPr>
                            <w:t>OF</w:t>
                          </w:r>
                          <w:r>
                            <w:rPr>
                              <w:rFonts w:ascii="Arial"/>
                              <w:b/>
                              <w:spacing w:val="-8"/>
                              <w:sz w:val="22"/>
                            </w:rPr>
                            <w:t xml:space="preserve"> </w:t>
                          </w:r>
                          <w:r>
                            <w:rPr>
                              <w:rFonts w:ascii="Arial"/>
                              <w:b/>
                              <w:sz w:val="22"/>
                            </w:rPr>
                            <w:t>MEDICAL</w:t>
                          </w:r>
                          <w:r>
                            <w:rPr>
                              <w:rFonts w:ascii="Arial"/>
                              <w:b/>
                              <w:spacing w:val="-3"/>
                              <w:sz w:val="22"/>
                            </w:rPr>
                            <w:t xml:space="preserve"> </w:t>
                          </w:r>
                          <w:r>
                            <w:rPr>
                              <w:rFonts w:ascii="Arial"/>
                              <w:b/>
                              <w:sz w:val="22"/>
                            </w:rPr>
                            <w:t>AND</w:t>
                          </w:r>
                          <w:r>
                            <w:rPr>
                              <w:rFonts w:ascii="Arial"/>
                              <w:b/>
                              <w:spacing w:val="-7"/>
                              <w:sz w:val="22"/>
                            </w:rPr>
                            <w:t xml:space="preserve"> </w:t>
                          </w:r>
                          <w:r>
                            <w:rPr>
                              <w:rFonts w:ascii="Arial"/>
                              <w:b/>
                              <w:sz w:val="22"/>
                            </w:rPr>
                            <w:t>TECHNICAL</w:t>
                          </w:r>
                          <w:r>
                            <w:rPr>
                              <w:rFonts w:ascii="Arial"/>
                              <w:b/>
                              <w:spacing w:val="-6"/>
                              <w:sz w:val="22"/>
                            </w:rPr>
                            <w:t xml:space="preserve"> </w:t>
                          </w:r>
                          <w:r>
                            <w:rPr>
                              <w:rFonts w:ascii="Arial"/>
                              <w:b/>
                              <w:spacing w:val="-2"/>
                              <w:sz w:val="22"/>
                            </w:rPr>
                            <w:t>SCIENCES</w:t>
                          </w:r>
                        </w:p>
                        <w:p w14:paraId="76A8D91E">
                          <w:pPr>
                            <w:spacing w:before="21"/>
                            <w:ind w:left="10" w:right="0" w:firstLine="0"/>
                            <w:jc w:val="center"/>
                            <w:rPr>
                              <w:rFonts w:ascii="Arial"/>
                              <w:b/>
                              <w:sz w:val="24"/>
                            </w:rPr>
                          </w:pPr>
                          <w:r>
                            <w:rPr>
                              <w:rFonts w:ascii="Arial"/>
                              <w:b/>
                              <w:spacing w:val="-2"/>
                              <w:sz w:val="24"/>
                            </w:rPr>
                            <w:t>CHENNAI-602105</w:t>
                          </w:r>
                        </w:p>
                      </w:txbxContent>
                    </wps:txbx>
                    <wps:bodyPr wrap="square" lIns="0" tIns="0" rIns="0" bIns="0" rtlCol="0">
                      <a:noAutofit/>
                    </wps:bodyPr>
                  </wps:wsp>
                </a:graphicData>
              </a:graphic>
            </wp:anchor>
          </w:drawing>
        </mc:Choice>
        <mc:Fallback>
          <w:pict>
            <v:shape id="Textbox 3" o:spid="_x0000_s1026" o:spt="202" type="#_x0000_t202" style="position:absolute;left:0pt;margin-left:124.65pt;margin-top:27.55pt;height:46.55pt;width:345.95pt;mso-position-horizontal-relative:page;mso-position-vertical-relative:page;z-index:-251650048;mso-width-relative:page;mso-height-relative:page;" filled="f" stroked="f" coordsize="21600,21600" o:gfxdata="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PBHyXZAAAACgEAAA8AAAAAAAAAAQAgAAAAIgAAAGRycy9kb3ducmV2LnhtbFBLAQIUABQAAAAI&#10;AIdO4kDnehQMswEAAHQDAAAOAAAAAAAAAAEAIAAAACgBAABkcnMvZTJvRG9jLnhtbFBLBQYAAAAA&#10;BgAGAFkBAABNBQAAAAA=&#10;">
              <v:fill on="f" focussize="0,0"/>
              <v:stroke on="f"/>
              <v:imagedata o:title=""/>
              <o:lock v:ext="edit" aspectratio="f"/>
              <v:textbox inset="0mm,0mm,0mm,0mm">
                <w:txbxContent>
                  <w:p w14:paraId="3EF80C28">
                    <w:pPr>
                      <w:spacing w:before="11"/>
                      <w:ind w:left="10" w:right="4" w:firstLine="0"/>
                      <w:jc w:val="center"/>
                      <w:rPr>
                        <w:rFonts w:ascii="Arial"/>
                        <w:b/>
                        <w:sz w:val="28"/>
                      </w:rPr>
                    </w:pPr>
                    <w:r>
                      <w:rPr>
                        <w:rFonts w:ascii="Arial"/>
                        <w:b/>
                        <w:sz w:val="28"/>
                      </w:rPr>
                      <w:t>SIMATS</w:t>
                    </w:r>
                    <w:r>
                      <w:rPr>
                        <w:rFonts w:ascii="Arial"/>
                        <w:b/>
                        <w:spacing w:val="-4"/>
                        <w:sz w:val="28"/>
                      </w:rPr>
                      <w:t xml:space="preserve"> </w:t>
                    </w:r>
                    <w:r>
                      <w:rPr>
                        <w:rFonts w:ascii="Arial"/>
                        <w:b/>
                        <w:sz w:val="28"/>
                      </w:rPr>
                      <w:t>SCHOOL</w:t>
                    </w:r>
                    <w:r>
                      <w:rPr>
                        <w:rFonts w:ascii="Arial"/>
                        <w:b/>
                        <w:spacing w:val="-5"/>
                        <w:sz w:val="28"/>
                      </w:rPr>
                      <w:t xml:space="preserve"> </w:t>
                    </w:r>
                    <w:r>
                      <w:rPr>
                        <w:rFonts w:ascii="Arial"/>
                        <w:b/>
                        <w:sz w:val="28"/>
                      </w:rPr>
                      <w:t>OF</w:t>
                    </w:r>
                    <w:r>
                      <w:rPr>
                        <w:rFonts w:ascii="Arial"/>
                        <w:b/>
                        <w:spacing w:val="-4"/>
                        <w:sz w:val="28"/>
                      </w:rPr>
                      <w:t xml:space="preserve"> </w:t>
                    </w:r>
                    <w:r>
                      <w:rPr>
                        <w:rFonts w:ascii="Arial"/>
                        <w:b/>
                        <w:spacing w:val="-2"/>
                        <w:sz w:val="28"/>
                      </w:rPr>
                      <w:t>ENGINEERING</w:t>
                    </w:r>
                  </w:p>
                  <w:p w14:paraId="03A00C97">
                    <w:pPr>
                      <w:spacing w:before="27"/>
                      <w:ind w:left="10" w:right="10" w:firstLine="0"/>
                      <w:jc w:val="center"/>
                      <w:rPr>
                        <w:rFonts w:ascii="Arial"/>
                        <w:b/>
                        <w:sz w:val="22"/>
                      </w:rPr>
                    </w:pPr>
                    <w:r>
                      <w:rPr>
                        <w:rFonts w:ascii="Arial"/>
                        <w:b/>
                        <w:sz w:val="22"/>
                      </w:rPr>
                      <w:t>SAVEETHA</w:t>
                    </w:r>
                    <w:r>
                      <w:rPr>
                        <w:rFonts w:ascii="Arial"/>
                        <w:b/>
                        <w:spacing w:val="-13"/>
                        <w:sz w:val="22"/>
                      </w:rPr>
                      <w:t xml:space="preserve"> </w:t>
                    </w:r>
                    <w:r>
                      <w:rPr>
                        <w:rFonts w:ascii="Arial"/>
                        <w:b/>
                        <w:sz w:val="22"/>
                      </w:rPr>
                      <w:t>INSTITUTE</w:t>
                    </w:r>
                    <w:r>
                      <w:rPr>
                        <w:rFonts w:ascii="Arial"/>
                        <w:b/>
                        <w:spacing w:val="-5"/>
                        <w:sz w:val="22"/>
                      </w:rPr>
                      <w:t xml:space="preserve"> </w:t>
                    </w:r>
                    <w:r>
                      <w:rPr>
                        <w:rFonts w:ascii="Arial"/>
                        <w:b/>
                        <w:sz w:val="22"/>
                      </w:rPr>
                      <w:t>OF</w:t>
                    </w:r>
                    <w:r>
                      <w:rPr>
                        <w:rFonts w:ascii="Arial"/>
                        <w:b/>
                        <w:spacing w:val="-8"/>
                        <w:sz w:val="22"/>
                      </w:rPr>
                      <w:t xml:space="preserve"> </w:t>
                    </w:r>
                    <w:r>
                      <w:rPr>
                        <w:rFonts w:ascii="Arial"/>
                        <w:b/>
                        <w:sz w:val="22"/>
                      </w:rPr>
                      <w:t>MEDICAL</w:t>
                    </w:r>
                    <w:r>
                      <w:rPr>
                        <w:rFonts w:ascii="Arial"/>
                        <w:b/>
                        <w:spacing w:val="-3"/>
                        <w:sz w:val="22"/>
                      </w:rPr>
                      <w:t xml:space="preserve"> </w:t>
                    </w:r>
                    <w:r>
                      <w:rPr>
                        <w:rFonts w:ascii="Arial"/>
                        <w:b/>
                        <w:sz w:val="22"/>
                      </w:rPr>
                      <w:t>AND</w:t>
                    </w:r>
                    <w:r>
                      <w:rPr>
                        <w:rFonts w:ascii="Arial"/>
                        <w:b/>
                        <w:spacing w:val="-7"/>
                        <w:sz w:val="22"/>
                      </w:rPr>
                      <w:t xml:space="preserve"> </w:t>
                    </w:r>
                    <w:r>
                      <w:rPr>
                        <w:rFonts w:ascii="Arial"/>
                        <w:b/>
                        <w:sz w:val="22"/>
                      </w:rPr>
                      <w:t>TECHNICAL</w:t>
                    </w:r>
                    <w:r>
                      <w:rPr>
                        <w:rFonts w:ascii="Arial"/>
                        <w:b/>
                        <w:spacing w:val="-6"/>
                        <w:sz w:val="22"/>
                      </w:rPr>
                      <w:t xml:space="preserve"> </w:t>
                    </w:r>
                    <w:r>
                      <w:rPr>
                        <w:rFonts w:ascii="Arial"/>
                        <w:b/>
                        <w:spacing w:val="-2"/>
                        <w:sz w:val="22"/>
                      </w:rPr>
                      <w:t>SCIENCES</w:t>
                    </w:r>
                  </w:p>
                  <w:p w14:paraId="76A8D91E">
                    <w:pPr>
                      <w:spacing w:before="21"/>
                      <w:ind w:left="10" w:right="0" w:firstLine="0"/>
                      <w:jc w:val="center"/>
                      <w:rPr>
                        <w:rFonts w:ascii="Arial"/>
                        <w:b/>
                        <w:sz w:val="24"/>
                      </w:rPr>
                    </w:pPr>
                    <w:r>
                      <w:rPr>
                        <w:rFonts w:ascii="Arial"/>
                        <w:b/>
                        <w:spacing w:val="-2"/>
                        <w:sz w:val="24"/>
                      </w:rPr>
                      <w:t>CHENNAI-602105</w:t>
                    </w:r>
                  </w:p>
                </w:txbxContent>
              </v:textbox>
            </v:shape>
          </w:pict>
        </mc:Fallback>
      </mc:AlternateContent>
    </w:r>
    <w:r>
      <w:rPr>
        <w:sz w:val="20"/>
      </w:rPr>
      <mc:AlternateContent>
        <mc:Choice Requires="wps">
          <w:drawing>
            <wp:anchor distT="0" distB="0" distL="0" distR="0" simplePos="0" relativeHeight="251666432" behindDoc="1" locked="0" layoutInCell="1" allowOverlap="1">
              <wp:simplePos x="0" y="0"/>
              <wp:positionH relativeFrom="page">
                <wp:posOffset>1820545</wp:posOffset>
              </wp:positionH>
              <wp:positionV relativeFrom="page">
                <wp:posOffset>1107440</wp:posOffset>
              </wp:positionV>
              <wp:extent cx="3921760" cy="194310"/>
              <wp:effectExtent l="0" t="0" r="0" b="0"/>
              <wp:wrapNone/>
              <wp:docPr id="4" name="Textbox 4"/>
              <wp:cNvGraphicFramePr/>
              <a:graphic xmlns:a="http://schemas.openxmlformats.org/drawingml/2006/main">
                <a:graphicData uri="http://schemas.microsoft.com/office/word/2010/wordprocessingShape">
                  <wps:wsp>
                    <wps:cNvSpPr txBox="1"/>
                    <wps:spPr>
                      <a:xfrm>
                        <a:off x="0" y="0"/>
                        <a:ext cx="3921760" cy="194310"/>
                      </a:xfrm>
                      <a:prstGeom prst="rect">
                        <a:avLst/>
                      </a:prstGeom>
                    </wps:spPr>
                    <wps:txbx>
                      <w:txbxContent>
                        <w:p w14:paraId="19A66F39">
                          <w:pPr>
                            <w:spacing w:before="10"/>
                            <w:ind w:left="20" w:right="0" w:firstLine="0"/>
                            <w:jc w:val="left"/>
                            <w:rPr>
                              <w:b/>
                              <w:sz w:val="24"/>
                            </w:rPr>
                          </w:pPr>
                          <w:r>
                            <w:rPr>
                              <w:b/>
                              <w:sz w:val="24"/>
                            </w:rPr>
                            <w:t>MODEL</w:t>
                          </w:r>
                          <w:r>
                            <w:rPr>
                              <w:b/>
                              <w:spacing w:val="-3"/>
                              <w:sz w:val="24"/>
                            </w:rPr>
                            <w:t xml:space="preserve"> </w:t>
                          </w:r>
                          <w:r>
                            <w:rPr>
                              <w:b/>
                              <w:sz w:val="24"/>
                            </w:rPr>
                            <w:t>LBORATORY EXAM ITA06</w:t>
                          </w:r>
                          <w:r>
                            <w:rPr>
                              <w:b/>
                              <w:spacing w:val="-1"/>
                              <w:sz w:val="24"/>
                            </w:rPr>
                            <w:t xml:space="preserve"> </w:t>
                          </w:r>
                          <w:r>
                            <w:rPr>
                              <w:b/>
                              <w:sz w:val="24"/>
                            </w:rPr>
                            <w:t>:</w:t>
                          </w:r>
                          <w:r>
                            <w:rPr>
                              <w:b/>
                              <w:spacing w:val="-2"/>
                              <w:sz w:val="24"/>
                            </w:rPr>
                            <w:t xml:space="preserve"> </w:t>
                          </w:r>
                          <w:r>
                            <w:rPr>
                              <w:b/>
                              <w:sz w:val="24"/>
                            </w:rPr>
                            <w:t>Machine</w:t>
                          </w:r>
                          <w:r>
                            <w:rPr>
                              <w:b/>
                              <w:spacing w:val="-1"/>
                              <w:sz w:val="24"/>
                            </w:rPr>
                            <w:t xml:space="preserve"> </w:t>
                          </w:r>
                          <w:r>
                            <w:rPr>
                              <w:b/>
                              <w:spacing w:val="-2"/>
                              <w:sz w:val="24"/>
                            </w:rPr>
                            <w:t>Learning</w:t>
                          </w:r>
                        </w:p>
                      </w:txbxContent>
                    </wps:txbx>
                    <wps:bodyPr wrap="square" lIns="0" tIns="0" rIns="0" bIns="0" rtlCol="0">
                      <a:noAutofit/>
                    </wps:bodyPr>
                  </wps:wsp>
                </a:graphicData>
              </a:graphic>
            </wp:anchor>
          </w:drawing>
        </mc:Choice>
        <mc:Fallback>
          <w:pict>
            <v:shape id="Textbox 4" o:spid="_x0000_s1026" o:spt="202" type="#_x0000_t202" style="position:absolute;left:0pt;margin-left:143.35pt;margin-top:87.2pt;height:15.3pt;width:308.8pt;mso-position-horizontal-relative:page;mso-position-vertical-relative:page;z-index:-251650048;mso-width-relative:page;mso-height-relative:page;" filled="f" stroked="f" coordsize="21600,21600" o:gfxdata="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QtuG/ZAAAACwEAAA8AAAAAAAAAAQAgAAAAIgAAAGRycy9kb3ducmV2LnhtbFBLAQIUABQAAAAI&#10;AIdO4kCC3QugswEAAHQDAAAOAAAAAAAAAAEAIAAAACgBAABkcnMvZTJvRG9jLnhtbFBLBQYAAAAA&#10;BgAGAFkBAABNBQAAAAA=&#10;">
              <v:fill on="f" focussize="0,0"/>
              <v:stroke on="f"/>
              <v:imagedata o:title=""/>
              <o:lock v:ext="edit" aspectratio="f"/>
              <v:textbox inset="0mm,0mm,0mm,0mm">
                <w:txbxContent>
                  <w:p w14:paraId="19A66F39">
                    <w:pPr>
                      <w:spacing w:before="10"/>
                      <w:ind w:left="20" w:right="0" w:firstLine="0"/>
                      <w:jc w:val="left"/>
                      <w:rPr>
                        <w:b/>
                        <w:sz w:val="24"/>
                      </w:rPr>
                    </w:pPr>
                    <w:r>
                      <w:rPr>
                        <w:b/>
                        <w:sz w:val="24"/>
                      </w:rPr>
                      <w:t>MODEL</w:t>
                    </w:r>
                    <w:r>
                      <w:rPr>
                        <w:b/>
                        <w:spacing w:val="-3"/>
                        <w:sz w:val="24"/>
                      </w:rPr>
                      <w:t xml:space="preserve"> </w:t>
                    </w:r>
                    <w:r>
                      <w:rPr>
                        <w:b/>
                        <w:sz w:val="24"/>
                      </w:rPr>
                      <w:t>LBORATORY EXAM ITA06</w:t>
                    </w:r>
                    <w:r>
                      <w:rPr>
                        <w:b/>
                        <w:spacing w:val="-1"/>
                        <w:sz w:val="24"/>
                      </w:rPr>
                      <w:t xml:space="preserve"> </w:t>
                    </w:r>
                    <w:r>
                      <w:rPr>
                        <w:b/>
                        <w:sz w:val="24"/>
                      </w:rPr>
                      <w:t>:</w:t>
                    </w:r>
                    <w:r>
                      <w:rPr>
                        <w:b/>
                        <w:spacing w:val="-2"/>
                        <w:sz w:val="24"/>
                      </w:rPr>
                      <w:t xml:space="preserve"> </w:t>
                    </w:r>
                    <w:r>
                      <w:rPr>
                        <w:b/>
                        <w:sz w:val="24"/>
                      </w:rPr>
                      <w:t>Machine</w:t>
                    </w:r>
                    <w:r>
                      <w:rPr>
                        <w:b/>
                        <w:spacing w:val="-1"/>
                        <w:sz w:val="24"/>
                      </w:rPr>
                      <w:t xml:space="preserve"> </w:t>
                    </w:r>
                    <w:r>
                      <w:rPr>
                        <w:b/>
                        <w:spacing w:val="-2"/>
                        <w:sz w:val="24"/>
                      </w:rPr>
                      <w:t>Learning</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D1CF08">
    <w:pPr>
      <w:pStyle w:val="7"/>
      <w:spacing w:line="14" w:lineRule="auto"/>
      <w:rPr>
        <w:sz w:val="20"/>
      </w:rPr>
    </w:pPr>
    <w:r>
      <w:rPr>
        <w:sz w:val="20"/>
      </w:rPr>
      <w:drawing>
        <wp:anchor distT="0" distB="0" distL="0" distR="0" simplePos="0" relativeHeight="251667456" behindDoc="1" locked="0" layoutInCell="1" allowOverlap="1">
          <wp:simplePos x="0" y="0"/>
          <wp:positionH relativeFrom="page">
            <wp:posOffset>6170295</wp:posOffset>
          </wp:positionH>
          <wp:positionV relativeFrom="page">
            <wp:posOffset>174625</wp:posOffset>
          </wp:positionV>
          <wp:extent cx="683260" cy="91440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683182" cy="914400"/>
                  </a:xfrm>
                  <a:prstGeom prst="rect">
                    <a:avLst/>
                  </a:prstGeom>
                </pic:spPr>
              </pic:pic>
            </a:graphicData>
          </a:graphic>
        </wp:anchor>
      </w:drawing>
    </w:r>
    <w:r>
      <w:rPr>
        <w:sz w:val="20"/>
      </w:rPr>
      <w:drawing>
        <wp:anchor distT="0" distB="0" distL="0" distR="0" simplePos="0" relativeHeight="251667456" behindDoc="1" locked="0" layoutInCell="1" allowOverlap="1">
          <wp:simplePos x="0" y="0"/>
          <wp:positionH relativeFrom="page">
            <wp:posOffset>491490</wp:posOffset>
          </wp:positionH>
          <wp:positionV relativeFrom="page">
            <wp:posOffset>189230</wp:posOffset>
          </wp:positionV>
          <wp:extent cx="889635" cy="893445"/>
          <wp:effectExtent l="0" t="0" r="0" b="0"/>
          <wp:wrapNone/>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 cstate="print"/>
                  <a:stretch>
                    <a:fillRect/>
                  </a:stretch>
                </pic:blipFill>
                <pic:spPr>
                  <a:xfrm>
                    <a:off x="0" y="0"/>
                    <a:ext cx="889796" cy="893266"/>
                  </a:xfrm>
                  <a:prstGeom prst="rect">
                    <a:avLst/>
                  </a:prstGeom>
                </pic:spPr>
              </pic:pic>
            </a:graphicData>
          </a:graphic>
        </wp:anchor>
      </w:drawing>
    </w:r>
    <w:r>
      <w:rPr>
        <w:sz w:val="20"/>
      </w:rPr>
      <mc:AlternateContent>
        <mc:Choice Requires="wps">
          <w:drawing>
            <wp:anchor distT="0" distB="0" distL="0" distR="0" simplePos="0" relativeHeight="251668480" behindDoc="1" locked="0" layoutInCell="1" allowOverlap="1">
              <wp:simplePos x="0" y="0"/>
              <wp:positionH relativeFrom="page">
                <wp:posOffset>1583055</wp:posOffset>
              </wp:positionH>
              <wp:positionV relativeFrom="page">
                <wp:posOffset>349885</wp:posOffset>
              </wp:positionV>
              <wp:extent cx="4393565" cy="591185"/>
              <wp:effectExtent l="0" t="0" r="0" b="0"/>
              <wp:wrapNone/>
              <wp:docPr id="9" name="Textbox 9"/>
              <wp:cNvGraphicFramePr/>
              <a:graphic xmlns:a="http://schemas.openxmlformats.org/drawingml/2006/main">
                <a:graphicData uri="http://schemas.microsoft.com/office/word/2010/wordprocessingShape">
                  <wps:wsp>
                    <wps:cNvSpPr txBox="1"/>
                    <wps:spPr>
                      <a:xfrm>
                        <a:off x="0" y="0"/>
                        <a:ext cx="4393565" cy="591185"/>
                      </a:xfrm>
                      <a:prstGeom prst="rect">
                        <a:avLst/>
                      </a:prstGeom>
                    </wps:spPr>
                    <wps:txbx>
                      <w:txbxContent>
                        <w:p w14:paraId="02A24AF7">
                          <w:pPr>
                            <w:spacing w:before="11"/>
                            <w:ind w:left="10" w:right="4" w:firstLine="0"/>
                            <w:jc w:val="center"/>
                            <w:rPr>
                              <w:rFonts w:ascii="Arial"/>
                              <w:b/>
                              <w:sz w:val="28"/>
                            </w:rPr>
                          </w:pPr>
                          <w:r>
                            <w:rPr>
                              <w:rFonts w:ascii="Arial"/>
                              <w:b/>
                              <w:sz w:val="28"/>
                            </w:rPr>
                            <w:t>SIMATS</w:t>
                          </w:r>
                          <w:r>
                            <w:rPr>
                              <w:rFonts w:ascii="Arial"/>
                              <w:b/>
                              <w:spacing w:val="-4"/>
                              <w:sz w:val="28"/>
                            </w:rPr>
                            <w:t xml:space="preserve"> </w:t>
                          </w:r>
                          <w:r>
                            <w:rPr>
                              <w:rFonts w:ascii="Arial"/>
                              <w:b/>
                              <w:sz w:val="28"/>
                            </w:rPr>
                            <w:t>SCHOOL</w:t>
                          </w:r>
                          <w:r>
                            <w:rPr>
                              <w:rFonts w:ascii="Arial"/>
                              <w:b/>
                              <w:spacing w:val="-5"/>
                              <w:sz w:val="28"/>
                            </w:rPr>
                            <w:t xml:space="preserve"> </w:t>
                          </w:r>
                          <w:r>
                            <w:rPr>
                              <w:rFonts w:ascii="Arial"/>
                              <w:b/>
                              <w:sz w:val="28"/>
                            </w:rPr>
                            <w:t>OF</w:t>
                          </w:r>
                          <w:r>
                            <w:rPr>
                              <w:rFonts w:ascii="Arial"/>
                              <w:b/>
                              <w:spacing w:val="-4"/>
                              <w:sz w:val="28"/>
                            </w:rPr>
                            <w:t xml:space="preserve"> </w:t>
                          </w:r>
                          <w:r>
                            <w:rPr>
                              <w:rFonts w:ascii="Arial"/>
                              <w:b/>
                              <w:spacing w:val="-2"/>
                              <w:sz w:val="28"/>
                            </w:rPr>
                            <w:t>ENGINEERING</w:t>
                          </w:r>
                        </w:p>
                        <w:p w14:paraId="29B55ED3">
                          <w:pPr>
                            <w:spacing w:before="27"/>
                            <w:ind w:left="10" w:right="10" w:firstLine="0"/>
                            <w:jc w:val="center"/>
                            <w:rPr>
                              <w:rFonts w:ascii="Arial"/>
                              <w:b/>
                              <w:sz w:val="22"/>
                            </w:rPr>
                          </w:pPr>
                          <w:r>
                            <w:rPr>
                              <w:rFonts w:ascii="Arial"/>
                              <w:b/>
                              <w:sz w:val="22"/>
                            </w:rPr>
                            <w:t>SAVEETHA</w:t>
                          </w:r>
                          <w:r>
                            <w:rPr>
                              <w:rFonts w:ascii="Arial"/>
                              <w:b/>
                              <w:spacing w:val="-13"/>
                              <w:sz w:val="22"/>
                            </w:rPr>
                            <w:t xml:space="preserve"> </w:t>
                          </w:r>
                          <w:r>
                            <w:rPr>
                              <w:rFonts w:ascii="Arial"/>
                              <w:b/>
                              <w:sz w:val="22"/>
                            </w:rPr>
                            <w:t>INSTITUTE</w:t>
                          </w:r>
                          <w:r>
                            <w:rPr>
                              <w:rFonts w:ascii="Arial"/>
                              <w:b/>
                              <w:spacing w:val="-5"/>
                              <w:sz w:val="22"/>
                            </w:rPr>
                            <w:t xml:space="preserve"> </w:t>
                          </w:r>
                          <w:r>
                            <w:rPr>
                              <w:rFonts w:ascii="Arial"/>
                              <w:b/>
                              <w:sz w:val="22"/>
                            </w:rPr>
                            <w:t>OF</w:t>
                          </w:r>
                          <w:r>
                            <w:rPr>
                              <w:rFonts w:ascii="Arial"/>
                              <w:b/>
                              <w:spacing w:val="-8"/>
                              <w:sz w:val="22"/>
                            </w:rPr>
                            <w:t xml:space="preserve"> </w:t>
                          </w:r>
                          <w:r>
                            <w:rPr>
                              <w:rFonts w:ascii="Arial"/>
                              <w:b/>
                              <w:sz w:val="22"/>
                            </w:rPr>
                            <w:t>MEDICAL</w:t>
                          </w:r>
                          <w:r>
                            <w:rPr>
                              <w:rFonts w:ascii="Arial"/>
                              <w:b/>
                              <w:spacing w:val="-3"/>
                              <w:sz w:val="22"/>
                            </w:rPr>
                            <w:t xml:space="preserve"> </w:t>
                          </w:r>
                          <w:r>
                            <w:rPr>
                              <w:rFonts w:ascii="Arial"/>
                              <w:b/>
                              <w:sz w:val="22"/>
                            </w:rPr>
                            <w:t>AND</w:t>
                          </w:r>
                          <w:r>
                            <w:rPr>
                              <w:rFonts w:ascii="Arial"/>
                              <w:b/>
                              <w:spacing w:val="-7"/>
                              <w:sz w:val="22"/>
                            </w:rPr>
                            <w:t xml:space="preserve"> </w:t>
                          </w:r>
                          <w:r>
                            <w:rPr>
                              <w:rFonts w:ascii="Arial"/>
                              <w:b/>
                              <w:sz w:val="22"/>
                            </w:rPr>
                            <w:t>TECHNICAL</w:t>
                          </w:r>
                          <w:r>
                            <w:rPr>
                              <w:rFonts w:ascii="Arial"/>
                              <w:b/>
                              <w:spacing w:val="-6"/>
                              <w:sz w:val="22"/>
                            </w:rPr>
                            <w:t xml:space="preserve"> </w:t>
                          </w:r>
                          <w:r>
                            <w:rPr>
                              <w:rFonts w:ascii="Arial"/>
                              <w:b/>
                              <w:spacing w:val="-2"/>
                              <w:sz w:val="22"/>
                            </w:rPr>
                            <w:t>SCIENCES</w:t>
                          </w:r>
                        </w:p>
                        <w:p w14:paraId="193388B9">
                          <w:pPr>
                            <w:spacing w:before="21"/>
                            <w:ind w:left="10" w:right="0" w:firstLine="0"/>
                            <w:jc w:val="center"/>
                            <w:rPr>
                              <w:rFonts w:ascii="Arial"/>
                              <w:b/>
                              <w:sz w:val="24"/>
                            </w:rPr>
                          </w:pPr>
                          <w:r>
                            <w:rPr>
                              <w:rFonts w:ascii="Arial"/>
                              <w:b/>
                              <w:spacing w:val="-2"/>
                              <w:sz w:val="24"/>
                            </w:rPr>
                            <w:t>CHENNAI-602105</w:t>
                          </w:r>
                        </w:p>
                      </w:txbxContent>
                    </wps:txbx>
                    <wps:bodyPr wrap="square" lIns="0" tIns="0" rIns="0" bIns="0" rtlCol="0">
                      <a:noAutofit/>
                    </wps:bodyPr>
                  </wps:wsp>
                </a:graphicData>
              </a:graphic>
            </wp:anchor>
          </w:drawing>
        </mc:Choice>
        <mc:Fallback>
          <w:pict>
            <v:shape id="Textbox 9" o:spid="_x0000_s1026" o:spt="202" type="#_x0000_t202" style="position:absolute;left:0pt;margin-left:124.65pt;margin-top:27.55pt;height:46.55pt;width:345.95pt;mso-position-horizontal-relative:page;mso-position-vertical-relative:page;z-index:-251648000;mso-width-relative:page;mso-height-relative:page;" filled="f" stroked="f" coordsize="21600,21600" o:gfxdata="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PBHyXZAAAACgEAAA8AAAAAAAAAAQAgAAAAIgAAAGRycy9kb3ducmV2LnhtbFBLAQIUABQAAAAI&#10;AIdO4kCCniGyswEAAHQDAAAOAAAAAAAAAAEAIAAAACgBAABkcnMvZTJvRG9jLnhtbFBLBQYAAAAA&#10;BgAGAFkBAABNBQAAAAA=&#10;">
              <v:fill on="f" focussize="0,0"/>
              <v:stroke on="f"/>
              <v:imagedata o:title=""/>
              <o:lock v:ext="edit" aspectratio="f"/>
              <v:textbox inset="0mm,0mm,0mm,0mm">
                <w:txbxContent>
                  <w:p w14:paraId="02A24AF7">
                    <w:pPr>
                      <w:spacing w:before="11"/>
                      <w:ind w:left="10" w:right="4" w:firstLine="0"/>
                      <w:jc w:val="center"/>
                      <w:rPr>
                        <w:rFonts w:ascii="Arial"/>
                        <w:b/>
                        <w:sz w:val="28"/>
                      </w:rPr>
                    </w:pPr>
                    <w:r>
                      <w:rPr>
                        <w:rFonts w:ascii="Arial"/>
                        <w:b/>
                        <w:sz w:val="28"/>
                      </w:rPr>
                      <w:t>SIMATS</w:t>
                    </w:r>
                    <w:r>
                      <w:rPr>
                        <w:rFonts w:ascii="Arial"/>
                        <w:b/>
                        <w:spacing w:val="-4"/>
                        <w:sz w:val="28"/>
                      </w:rPr>
                      <w:t xml:space="preserve"> </w:t>
                    </w:r>
                    <w:r>
                      <w:rPr>
                        <w:rFonts w:ascii="Arial"/>
                        <w:b/>
                        <w:sz w:val="28"/>
                      </w:rPr>
                      <w:t>SCHOOL</w:t>
                    </w:r>
                    <w:r>
                      <w:rPr>
                        <w:rFonts w:ascii="Arial"/>
                        <w:b/>
                        <w:spacing w:val="-5"/>
                        <w:sz w:val="28"/>
                      </w:rPr>
                      <w:t xml:space="preserve"> </w:t>
                    </w:r>
                    <w:r>
                      <w:rPr>
                        <w:rFonts w:ascii="Arial"/>
                        <w:b/>
                        <w:sz w:val="28"/>
                      </w:rPr>
                      <w:t>OF</w:t>
                    </w:r>
                    <w:r>
                      <w:rPr>
                        <w:rFonts w:ascii="Arial"/>
                        <w:b/>
                        <w:spacing w:val="-4"/>
                        <w:sz w:val="28"/>
                      </w:rPr>
                      <w:t xml:space="preserve"> </w:t>
                    </w:r>
                    <w:r>
                      <w:rPr>
                        <w:rFonts w:ascii="Arial"/>
                        <w:b/>
                        <w:spacing w:val="-2"/>
                        <w:sz w:val="28"/>
                      </w:rPr>
                      <w:t>ENGINEERING</w:t>
                    </w:r>
                  </w:p>
                  <w:p w14:paraId="29B55ED3">
                    <w:pPr>
                      <w:spacing w:before="27"/>
                      <w:ind w:left="10" w:right="10" w:firstLine="0"/>
                      <w:jc w:val="center"/>
                      <w:rPr>
                        <w:rFonts w:ascii="Arial"/>
                        <w:b/>
                        <w:sz w:val="22"/>
                      </w:rPr>
                    </w:pPr>
                    <w:r>
                      <w:rPr>
                        <w:rFonts w:ascii="Arial"/>
                        <w:b/>
                        <w:sz w:val="22"/>
                      </w:rPr>
                      <w:t>SAVEETHA</w:t>
                    </w:r>
                    <w:r>
                      <w:rPr>
                        <w:rFonts w:ascii="Arial"/>
                        <w:b/>
                        <w:spacing w:val="-13"/>
                        <w:sz w:val="22"/>
                      </w:rPr>
                      <w:t xml:space="preserve"> </w:t>
                    </w:r>
                    <w:r>
                      <w:rPr>
                        <w:rFonts w:ascii="Arial"/>
                        <w:b/>
                        <w:sz w:val="22"/>
                      </w:rPr>
                      <w:t>INSTITUTE</w:t>
                    </w:r>
                    <w:r>
                      <w:rPr>
                        <w:rFonts w:ascii="Arial"/>
                        <w:b/>
                        <w:spacing w:val="-5"/>
                        <w:sz w:val="22"/>
                      </w:rPr>
                      <w:t xml:space="preserve"> </w:t>
                    </w:r>
                    <w:r>
                      <w:rPr>
                        <w:rFonts w:ascii="Arial"/>
                        <w:b/>
                        <w:sz w:val="22"/>
                      </w:rPr>
                      <w:t>OF</w:t>
                    </w:r>
                    <w:r>
                      <w:rPr>
                        <w:rFonts w:ascii="Arial"/>
                        <w:b/>
                        <w:spacing w:val="-8"/>
                        <w:sz w:val="22"/>
                      </w:rPr>
                      <w:t xml:space="preserve"> </w:t>
                    </w:r>
                    <w:r>
                      <w:rPr>
                        <w:rFonts w:ascii="Arial"/>
                        <w:b/>
                        <w:sz w:val="22"/>
                      </w:rPr>
                      <w:t>MEDICAL</w:t>
                    </w:r>
                    <w:r>
                      <w:rPr>
                        <w:rFonts w:ascii="Arial"/>
                        <w:b/>
                        <w:spacing w:val="-3"/>
                        <w:sz w:val="22"/>
                      </w:rPr>
                      <w:t xml:space="preserve"> </w:t>
                    </w:r>
                    <w:r>
                      <w:rPr>
                        <w:rFonts w:ascii="Arial"/>
                        <w:b/>
                        <w:sz w:val="22"/>
                      </w:rPr>
                      <w:t>AND</w:t>
                    </w:r>
                    <w:r>
                      <w:rPr>
                        <w:rFonts w:ascii="Arial"/>
                        <w:b/>
                        <w:spacing w:val="-7"/>
                        <w:sz w:val="22"/>
                      </w:rPr>
                      <w:t xml:space="preserve"> </w:t>
                    </w:r>
                    <w:r>
                      <w:rPr>
                        <w:rFonts w:ascii="Arial"/>
                        <w:b/>
                        <w:sz w:val="22"/>
                      </w:rPr>
                      <w:t>TECHNICAL</w:t>
                    </w:r>
                    <w:r>
                      <w:rPr>
                        <w:rFonts w:ascii="Arial"/>
                        <w:b/>
                        <w:spacing w:val="-6"/>
                        <w:sz w:val="22"/>
                      </w:rPr>
                      <w:t xml:space="preserve"> </w:t>
                    </w:r>
                    <w:r>
                      <w:rPr>
                        <w:rFonts w:ascii="Arial"/>
                        <w:b/>
                        <w:spacing w:val="-2"/>
                        <w:sz w:val="22"/>
                      </w:rPr>
                      <w:t>SCIENCES</w:t>
                    </w:r>
                  </w:p>
                  <w:p w14:paraId="193388B9">
                    <w:pPr>
                      <w:spacing w:before="21"/>
                      <w:ind w:left="10" w:right="0" w:firstLine="0"/>
                      <w:jc w:val="center"/>
                      <w:rPr>
                        <w:rFonts w:ascii="Arial"/>
                        <w:b/>
                        <w:sz w:val="24"/>
                      </w:rPr>
                    </w:pPr>
                    <w:r>
                      <w:rPr>
                        <w:rFonts w:ascii="Arial"/>
                        <w:b/>
                        <w:spacing w:val="-2"/>
                        <w:sz w:val="24"/>
                      </w:rPr>
                      <w:t>CHENNAI-602105</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C2DA9">
    <w:pPr>
      <w:pStyle w:val="7"/>
      <w:spacing w:line="14" w:lineRule="auto"/>
      <w:rPr>
        <w:sz w:val="20"/>
      </w:rPr>
    </w:pPr>
    <w:r>
      <w:rPr>
        <w:sz w:val="20"/>
      </w:rPr>
      <w:drawing>
        <wp:anchor distT="0" distB="0" distL="0" distR="0" simplePos="0" relativeHeight="251668480" behindDoc="1" locked="0" layoutInCell="1" allowOverlap="1">
          <wp:simplePos x="0" y="0"/>
          <wp:positionH relativeFrom="page">
            <wp:posOffset>6170295</wp:posOffset>
          </wp:positionH>
          <wp:positionV relativeFrom="page">
            <wp:posOffset>174625</wp:posOffset>
          </wp:positionV>
          <wp:extent cx="683260" cy="914400"/>
          <wp:effectExtent l="0" t="0" r="0" b="0"/>
          <wp:wrapNone/>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 cstate="print"/>
                  <a:stretch>
                    <a:fillRect/>
                  </a:stretch>
                </pic:blipFill>
                <pic:spPr>
                  <a:xfrm>
                    <a:off x="0" y="0"/>
                    <a:ext cx="683182" cy="914400"/>
                  </a:xfrm>
                  <a:prstGeom prst="rect">
                    <a:avLst/>
                  </a:prstGeom>
                </pic:spPr>
              </pic:pic>
            </a:graphicData>
          </a:graphic>
        </wp:anchor>
      </w:drawing>
    </w:r>
    <w:r>
      <w:rPr>
        <w:sz w:val="20"/>
      </w:rPr>
      <w:drawing>
        <wp:anchor distT="0" distB="0" distL="0" distR="0" simplePos="0" relativeHeight="251669504" behindDoc="1" locked="0" layoutInCell="1" allowOverlap="1">
          <wp:simplePos x="0" y="0"/>
          <wp:positionH relativeFrom="page">
            <wp:posOffset>491490</wp:posOffset>
          </wp:positionH>
          <wp:positionV relativeFrom="page">
            <wp:posOffset>189230</wp:posOffset>
          </wp:positionV>
          <wp:extent cx="889635" cy="893445"/>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 cstate="print"/>
                  <a:stretch>
                    <a:fillRect/>
                  </a:stretch>
                </pic:blipFill>
                <pic:spPr>
                  <a:xfrm>
                    <a:off x="0" y="0"/>
                    <a:ext cx="889796" cy="893266"/>
                  </a:xfrm>
                  <a:prstGeom prst="rect">
                    <a:avLst/>
                  </a:prstGeom>
                </pic:spPr>
              </pic:pic>
            </a:graphicData>
          </a:graphic>
        </wp:anchor>
      </w:drawing>
    </w:r>
    <w:r>
      <w:rPr>
        <w:sz w:val="20"/>
      </w:rPr>
      <mc:AlternateContent>
        <mc:Choice Requires="wps">
          <w:drawing>
            <wp:anchor distT="0" distB="0" distL="0" distR="0" simplePos="0" relativeHeight="251669504" behindDoc="1" locked="0" layoutInCell="1" allowOverlap="1">
              <wp:simplePos x="0" y="0"/>
              <wp:positionH relativeFrom="page">
                <wp:posOffset>1583055</wp:posOffset>
              </wp:positionH>
              <wp:positionV relativeFrom="page">
                <wp:posOffset>349885</wp:posOffset>
              </wp:positionV>
              <wp:extent cx="4393565" cy="591185"/>
              <wp:effectExtent l="0" t="0" r="0" b="0"/>
              <wp:wrapNone/>
              <wp:docPr id="16" name="Textbox 16"/>
              <wp:cNvGraphicFramePr/>
              <a:graphic xmlns:a="http://schemas.openxmlformats.org/drawingml/2006/main">
                <a:graphicData uri="http://schemas.microsoft.com/office/word/2010/wordprocessingShape">
                  <wps:wsp>
                    <wps:cNvSpPr txBox="1"/>
                    <wps:spPr>
                      <a:xfrm>
                        <a:off x="0" y="0"/>
                        <a:ext cx="4393565" cy="591185"/>
                      </a:xfrm>
                      <a:prstGeom prst="rect">
                        <a:avLst/>
                      </a:prstGeom>
                    </wps:spPr>
                    <wps:txbx>
                      <w:txbxContent>
                        <w:p w14:paraId="7EB1F183">
                          <w:pPr>
                            <w:spacing w:before="11"/>
                            <w:ind w:left="10" w:right="4" w:firstLine="0"/>
                            <w:jc w:val="center"/>
                            <w:rPr>
                              <w:rFonts w:ascii="Arial"/>
                              <w:b/>
                              <w:sz w:val="28"/>
                            </w:rPr>
                          </w:pPr>
                          <w:r>
                            <w:rPr>
                              <w:rFonts w:ascii="Arial"/>
                              <w:b/>
                              <w:sz w:val="28"/>
                            </w:rPr>
                            <w:t>SIMATS</w:t>
                          </w:r>
                          <w:r>
                            <w:rPr>
                              <w:rFonts w:ascii="Arial"/>
                              <w:b/>
                              <w:spacing w:val="-4"/>
                              <w:sz w:val="28"/>
                            </w:rPr>
                            <w:t xml:space="preserve"> </w:t>
                          </w:r>
                          <w:r>
                            <w:rPr>
                              <w:rFonts w:ascii="Arial"/>
                              <w:b/>
                              <w:sz w:val="28"/>
                            </w:rPr>
                            <w:t>SCHOOL</w:t>
                          </w:r>
                          <w:r>
                            <w:rPr>
                              <w:rFonts w:ascii="Arial"/>
                              <w:b/>
                              <w:spacing w:val="-5"/>
                              <w:sz w:val="28"/>
                            </w:rPr>
                            <w:t xml:space="preserve"> </w:t>
                          </w:r>
                          <w:r>
                            <w:rPr>
                              <w:rFonts w:ascii="Arial"/>
                              <w:b/>
                              <w:sz w:val="28"/>
                            </w:rPr>
                            <w:t>OF</w:t>
                          </w:r>
                          <w:r>
                            <w:rPr>
                              <w:rFonts w:ascii="Arial"/>
                              <w:b/>
                              <w:spacing w:val="-4"/>
                              <w:sz w:val="28"/>
                            </w:rPr>
                            <w:t xml:space="preserve"> </w:t>
                          </w:r>
                          <w:r>
                            <w:rPr>
                              <w:rFonts w:ascii="Arial"/>
                              <w:b/>
                              <w:spacing w:val="-2"/>
                              <w:sz w:val="28"/>
                            </w:rPr>
                            <w:t>ENGINEERING</w:t>
                          </w:r>
                        </w:p>
                        <w:p w14:paraId="2893AF76">
                          <w:pPr>
                            <w:spacing w:before="27"/>
                            <w:ind w:left="10" w:right="10" w:firstLine="0"/>
                            <w:jc w:val="center"/>
                            <w:rPr>
                              <w:rFonts w:ascii="Arial"/>
                              <w:b/>
                              <w:sz w:val="22"/>
                            </w:rPr>
                          </w:pPr>
                          <w:r>
                            <w:rPr>
                              <w:rFonts w:ascii="Arial"/>
                              <w:b/>
                              <w:sz w:val="22"/>
                            </w:rPr>
                            <w:t>SAVEETHA</w:t>
                          </w:r>
                          <w:r>
                            <w:rPr>
                              <w:rFonts w:ascii="Arial"/>
                              <w:b/>
                              <w:spacing w:val="-13"/>
                              <w:sz w:val="22"/>
                            </w:rPr>
                            <w:t xml:space="preserve"> </w:t>
                          </w:r>
                          <w:r>
                            <w:rPr>
                              <w:rFonts w:ascii="Arial"/>
                              <w:b/>
                              <w:sz w:val="22"/>
                            </w:rPr>
                            <w:t>INSTITUTE</w:t>
                          </w:r>
                          <w:r>
                            <w:rPr>
                              <w:rFonts w:ascii="Arial"/>
                              <w:b/>
                              <w:spacing w:val="-5"/>
                              <w:sz w:val="22"/>
                            </w:rPr>
                            <w:t xml:space="preserve"> </w:t>
                          </w:r>
                          <w:r>
                            <w:rPr>
                              <w:rFonts w:ascii="Arial"/>
                              <w:b/>
                              <w:sz w:val="22"/>
                            </w:rPr>
                            <w:t>OF</w:t>
                          </w:r>
                          <w:r>
                            <w:rPr>
                              <w:rFonts w:ascii="Arial"/>
                              <w:b/>
                              <w:spacing w:val="-8"/>
                              <w:sz w:val="22"/>
                            </w:rPr>
                            <w:t xml:space="preserve"> </w:t>
                          </w:r>
                          <w:r>
                            <w:rPr>
                              <w:rFonts w:ascii="Arial"/>
                              <w:b/>
                              <w:sz w:val="22"/>
                            </w:rPr>
                            <w:t>MEDICAL</w:t>
                          </w:r>
                          <w:r>
                            <w:rPr>
                              <w:rFonts w:ascii="Arial"/>
                              <w:b/>
                              <w:spacing w:val="-3"/>
                              <w:sz w:val="22"/>
                            </w:rPr>
                            <w:t xml:space="preserve"> </w:t>
                          </w:r>
                          <w:r>
                            <w:rPr>
                              <w:rFonts w:ascii="Arial"/>
                              <w:b/>
                              <w:sz w:val="22"/>
                            </w:rPr>
                            <w:t>AND</w:t>
                          </w:r>
                          <w:r>
                            <w:rPr>
                              <w:rFonts w:ascii="Arial"/>
                              <w:b/>
                              <w:spacing w:val="-7"/>
                              <w:sz w:val="22"/>
                            </w:rPr>
                            <w:t xml:space="preserve"> </w:t>
                          </w:r>
                          <w:r>
                            <w:rPr>
                              <w:rFonts w:ascii="Arial"/>
                              <w:b/>
                              <w:sz w:val="22"/>
                            </w:rPr>
                            <w:t>TECHNICAL</w:t>
                          </w:r>
                          <w:r>
                            <w:rPr>
                              <w:rFonts w:ascii="Arial"/>
                              <w:b/>
                              <w:spacing w:val="-6"/>
                              <w:sz w:val="22"/>
                            </w:rPr>
                            <w:t xml:space="preserve"> </w:t>
                          </w:r>
                          <w:r>
                            <w:rPr>
                              <w:rFonts w:ascii="Arial"/>
                              <w:b/>
                              <w:spacing w:val="-2"/>
                              <w:sz w:val="22"/>
                            </w:rPr>
                            <w:t>SCIENCES</w:t>
                          </w:r>
                        </w:p>
                        <w:p w14:paraId="52D74FD5">
                          <w:pPr>
                            <w:spacing w:before="21"/>
                            <w:ind w:left="10" w:right="0" w:firstLine="0"/>
                            <w:jc w:val="center"/>
                            <w:rPr>
                              <w:rFonts w:ascii="Arial"/>
                              <w:b/>
                              <w:sz w:val="24"/>
                            </w:rPr>
                          </w:pPr>
                          <w:r>
                            <w:rPr>
                              <w:rFonts w:ascii="Arial"/>
                              <w:b/>
                              <w:spacing w:val="-2"/>
                              <w:sz w:val="24"/>
                            </w:rPr>
                            <w:t>CHENNAI-602105</w:t>
                          </w:r>
                        </w:p>
                      </w:txbxContent>
                    </wps:txbx>
                    <wps:bodyPr wrap="square" lIns="0" tIns="0" rIns="0" bIns="0" rtlCol="0">
                      <a:noAutofit/>
                    </wps:bodyPr>
                  </wps:wsp>
                </a:graphicData>
              </a:graphic>
            </wp:anchor>
          </w:drawing>
        </mc:Choice>
        <mc:Fallback>
          <w:pict>
            <v:shape id="Textbox 16" o:spid="_x0000_s1026" o:spt="202" type="#_x0000_t202" style="position:absolute;left:0pt;margin-left:124.65pt;margin-top:27.55pt;height:46.55pt;width:345.95pt;mso-position-horizontal-relative:page;mso-position-vertical-relative:page;z-index:-251646976;mso-width-relative:page;mso-height-relative:page;" filled="f" stroked="f" coordsize="21600,21600" o:gfxdata="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zwR8l2QAAAAoBAAAPAAAAAAAAAAEAIAAAACIAAABkcnMvZG93bnJldi54bWxQSwECFAAUAAAA&#10;CACHTuJAfCZS0LQBAAB2AwAADgAAAAAAAAABACAAAAAoAQAAZHJzL2Uyb0RvYy54bWxQSwUGAAAA&#10;AAYABgBZAQAATgUAAAAA&#10;">
              <v:fill on="f" focussize="0,0"/>
              <v:stroke on="f"/>
              <v:imagedata o:title=""/>
              <o:lock v:ext="edit" aspectratio="f"/>
              <v:textbox inset="0mm,0mm,0mm,0mm">
                <w:txbxContent>
                  <w:p w14:paraId="7EB1F183">
                    <w:pPr>
                      <w:spacing w:before="11"/>
                      <w:ind w:left="10" w:right="4" w:firstLine="0"/>
                      <w:jc w:val="center"/>
                      <w:rPr>
                        <w:rFonts w:ascii="Arial"/>
                        <w:b/>
                        <w:sz w:val="28"/>
                      </w:rPr>
                    </w:pPr>
                    <w:r>
                      <w:rPr>
                        <w:rFonts w:ascii="Arial"/>
                        <w:b/>
                        <w:sz w:val="28"/>
                      </w:rPr>
                      <w:t>SIMATS</w:t>
                    </w:r>
                    <w:r>
                      <w:rPr>
                        <w:rFonts w:ascii="Arial"/>
                        <w:b/>
                        <w:spacing w:val="-4"/>
                        <w:sz w:val="28"/>
                      </w:rPr>
                      <w:t xml:space="preserve"> </w:t>
                    </w:r>
                    <w:r>
                      <w:rPr>
                        <w:rFonts w:ascii="Arial"/>
                        <w:b/>
                        <w:sz w:val="28"/>
                      </w:rPr>
                      <w:t>SCHOOL</w:t>
                    </w:r>
                    <w:r>
                      <w:rPr>
                        <w:rFonts w:ascii="Arial"/>
                        <w:b/>
                        <w:spacing w:val="-5"/>
                        <w:sz w:val="28"/>
                      </w:rPr>
                      <w:t xml:space="preserve"> </w:t>
                    </w:r>
                    <w:r>
                      <w:rPr>
                        <w:rFonts w:ascii="Arial"/>
                        <w:b/>
                        <w:sz w:val="28"/>
                      </w:rPr>
                      <w:t>OF</w:t>
                    </w:r>
                    <w:r>
                      <w:rPr>
                        <w:rFonts w:ascii="Arial"/>
                        <w:b/>
                        <w:spacing w:val="-4"/>
                        <w:sz w:val="28"/>
                      </w:rPr>
                      <w:t xml:space="preserve"> </w:t>
                    </w:r>
                    <w:r>
                      <w:rPr>
                        <w:rFonts w:ascii="Arial"/>
                        <w:b/>
                        <w:spacing w:val="-2"/>
                        <w:sz w:val="28"/>
                      </w:rPr>
                      <w:t>ENGINEERING</w:t>
                    </w:r>
                  </w:p>
                  <w:p w14:paraId="2893AF76">
                    <w:pPr>
                      <w:spacing w:before="27"/>
                      <w:ind w:left="10" w:right="10" w:firstLine="0"/>
                      <w:jc w:val="center"/>
                      <w:rPr>
                        <w:rFonts w:ascii="Arial"/>
                        <w:b/>
                        <w:sz w:val="22"/>
                      </w:rPr>
                    </w:pPr>
                    <w:r>
                      <w:rPr>
                        <w:rFonts w:ascii="Arial"/>
                        <w:b/>
                        <w:sz w:val="22"/>
                      </w:rPr>
                      <w:t>SAVEETHA</w:t>
                    </w:r>
                    <w:r>
                      <w:rPr>
                        <w:rFonts w:ascii="Arial"/>
                        <w:b/>
                        <w:spacing w:val="-13"/>
                        <w:sz w:val="22"/>
                      </w:rPr>
                      <w:t xml:space="preserve"> </w:t>
                    </w:r>
                    <w:r>
                      <w:rPr>
                        <w:rFonts w:ascii="Arial"/>
                        <w:b/>
                        <w:sz w:val="22"/>
                      </w:rPr>
                      <w:t>INSTITUTE</w:t>
                    </w:r>
                    <w:r>
                      <w:rPr>
                        <w:rFonts w:ascii="Arial"/>
                        <w:b/>
                        <w:spacing w:val="-5"/>
                        <w:sz w:val="22"/>
                      </w:rPr>
                      <w:t xml:space="preserve"> </w:t>
                    </w:r>
                    <w:r>
                      <w:rPr>
                        <w:rFonts w:ascii="Arial"/>
                        <w:b/>
                        <w:sz w:val="22"/>
                      </w:rPr>
                      <w:t>OF</w:t>
                    </w:r>
                    <w:r>
                      <w:rPr>
                        <w:rFonts w:ascii="Arial"/>
                        <w:b/>
                        <w:spacing w:val="-8"/>
                        <w:sz w:val="22"/>
                      </w:rPr>
                      <w:t xml:space="preserve"> </w:t>
                    </w:r>
                    <w:r>
                      <w:rPr>
                        <w:rFonts w:ascii="Arial"/>
                        <w:b/>
                        <w:sz w:val="22"/>
                      </w:rPr>
                      <w:t>MEDICAL</w:t>
                    </w:r>
                    <w:r>
                      <w:rPr>
                        <w:rFonts w:ascii="Arial"/>
                        <w:b/>
                        <w:spacing w:val="-3"/>
                        <w:sz w:val="22"/>
                      </w:rPr>
                      <w:t xml:space="preserve"> </w:t>
                    </w:r>
                    <w:r>
                      <w:rPr>
                        <w:rFonts w:ascii="Arial"/>
                        <w:b/>
                        <w:sz w:val="22"/>
                      </w:rPr>
                      <w:t>AND</w:t>
                    </w:r>
                    <w:r>
                      <w:rPr>
                        <w:rFonts w:ascii="Arial"/>
                        <w:b/>
                        <w:spacing w:val="-7"/>
                        <w:sz w:val="22"/>
                      </w:rPr>
                      <w:t xml:space="preserve"> </w:t>
                    </w:r>
                    <w:r>
                      <w:rPr>
                        <w:rFonts w:ascii="Arial"/>
                        <w:b/>
                        <w:sz w:val="22"/>
                      </w:rPr>
                      <w:t>TECHNICAL</w:t>
                    </w:r>
                    <w:r>
                      <w:rPr>
                        <w:rFonts w:ascii="Arial"/>
                        <w:b/>
                        <w:spacing w:val="-6"/>
                        <w:sz w:val="22"/>
                      </w:rPr>
                      <w:t xml:space="preserve"> </w:t>
                    </w:r>
                    <w:r>
                      <w:rPr>
                        <w:rFonts w:ascii="Arial"/>
                        <w:b/>
                        <w:spacing w:val="-2"/>
                        <w:sz w:val="22"/>
                      </w:rPr>
                      <w:t>SCIENCES</w:t>
                    </w:r>
                  </w:p>
                  <w:p w14:paraId="52D74FD5">
                    <w:pPr>
                      <w:spacing w:before="21"/>
                      <w:ind w:left="10" w:right="0" w:firstLine="0"/>
                      <w:jc w:val="center"/>
                      <w:rPr>
                        <w:rFonts w:ascii="Arial"/>
                        <w:b/>
                        <w:sz w:val="24"/>
                      </w:rPr>
                    </w:pPr>
                    <w:r>
                      <w:rPr>
                        <w:rFonts w:ascii="Arial"/>
                        <w:b/>
                        <w:spacing w:val="-2"/>
                        <w:sz w:val="24"/>
                      </w:rPr>
                      <w:t>CHENNAI-602105</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286" w:hanging="233"/>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329" w:hanging="233"/>
      </w:pPr>
      <w:rPr>
        <w:rFonts w:hint="default"/>
        <w:lang w:val="en-US" w:eastAsia="en-US" w:bidi="ar-SA"/>
      </w:rPr>
    </w:lvl>
    <w:lvl w:ilvl="2" w:tentative="0">
      <w:start w:val="0"/>
      <w:numFmt w:val="bullet"/>
      <w:lvlText w:val="•"/>
      <w:lvlJc w:val="left"/>
      <w:pPr>
        <w:ind w:left="2378" w:hanging="233"/>
      </w:pPr>
      <w:rPr>
        <w:rFonts w:hint="default"/>
        <w:lang w:val="en-US" w:eastAsia="en-US" w:bidi="ar-SA"/>
      </w:rPr>
    </w:lvl>
    <w:lvl w:ilvl="3" w:tentative="0">
      <w:start w:val="0"/>
      <w:numFmt w:val="bullet"/>
      <w:lvlText w:val="•"/>
      <w:lvlJc w:val="left"/>
      <w:pPr>
        <w:ind w:left="3428" w:hanging="233"/>
      </w:pPr>
      <w:rPr>
        <w:rFonts w:hint="default"/>
        <w:lang w:val="en-US" w:eastAsia="en-US" w:bidi="ar-SA"/>
      </w:rPr>
    </w:lvl>
    <w:lvl w:ilvl="4" w:tentative="0">
      <w:start w:val="0"/>
      <w:numFmt w:val="bullet"/>
      <w:lvlText w:val="•"/>
      <w:lvlJc w:val="left"/>
      <w:pPr>
        <w:ind w:left="4477" w:hanging="233"/>
      </w:pPr>
      <w:rPr>
        <w:rFonts w:hint="default"/>
        <w:lang w:val="en-US" w:eastAsia="en-US" w:bidi="ar-SA"/>
      </w:rPr>
    </w:lvl>
    <w:lvl w:ilvl="5" w:tentative="0">
      <w:start w:val="0"/>
      <w:numFmt w:val="bullet"/>
      <w:lvlText w:val="•"/>
      <w:lvlJc w:val="left"/>
      <w:pPr>
        <w:ind w:left="5527" w:hanging="233"/>
      </w:pPr>
      <w:rPr>
        <w:rFonts w:hint="default"/>
        <w:lang w:val="en-US" w:eastAsia="en-US" w:bidi="ar-SA"/>
      </w:rPr>
    </w:lvl>
    <w:lvl w:ilvl="6" w:tentative="0">
      <w:start w:val="0"/>
      <w:numFmt w:val="bullet"/>
      <w:lvlText w:val="•"/>
      <w:lvlJc w:val="left"/>
      <w:pPr>
        <w:ind w:left="6576" w:hanging="233"/>
      </w:pPr>
      <w:rPr>
        <w:rFonts w:hint="default"/>
        <w:lang w:val="en-US" w:eastAsia="en-US" w:bidi="ar-SA"/>
      </w:rPr>
    </w:lvl>
    <w:lvl w:ilvl="7" w:tentative="0">
      <w:start w:val="0"/>
      <w:numFmt w:val="bullet"/>
      <w:lvlText w:val="•"/>
      <w:lvlJc w:val="left"/>
      <w:pPr>
        <w:ind w:left="7626" w:hanging="233"/>
      </w:pPr>
      <w:rPr>
        <w:rFonts w:hint="default"/>
        <w:lang w:val="en-US" w:eastAsia="en-US" w:bidi="ar-SA"/>
      </w:rPr>
    </w:lvl>
    <w:lvl w:ilvl="8" w:tentative="0">
      <w:start w:val="0"/>
      <w:numFmt w:val="bullet"/>
      <w:lvlText w:val="•"/>
      <w:lvlJc w:val="left"/>
      <w:pPr>
        <w:ind w:left="8675" w:hanging="233"/>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286"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329" w:hanging="221"/>
      </w:pPr>
      <w:rPr>
        <w:rFonts w:hint="default"/>
        <w:lang w:val="en-US" w:eastAsia="en-US" w:bidi="ar-SA"/>
      </w:rPr>
    </w:lvl>
    <w:lvl w:ilvl="2" w:tentative="0">
      <w:start w:val="0"/>
      <w:numFmt w:val="bullet"/>
      <w:lvlText w:val="•"/>
      <w:lvlJc w:val="left"/>
      <w:pPr>
        <w:ind w:left="2378" w:hanging="221"/>
      </w:pPr>
      <w:rPr>
        <w:rFonts w:hint="default"/>
        <w:lang w:val="en-US" w:eastAsia="en-US" w:bidi="ar-SA"/>
      </w:rPr>
    </w:lvl>
    <w:lvl w:ilvl="3" w:tentative="0">
      <w:start w:val="0"/>
      <w:numFmt w:val="bullet"/>
      <w:lvlText w:val="•"/>
      <w:lvlJc w:val="left"/>
      <w:pPr>
        <w:ind w:left="3428" w:hanging="221"/>
      </w:pPr>
      <w:rPr>
        <w:rFonts w:hint="default"/>
        <w:lang w:val="en-US" w:eastAsia="en-US" w:bidi="ar-SA"/>
      </w:rPr>
    </w:lvl>
    <w:lvl w:ilvl="4" w:tentative="0">
      <w:start w:val="0"/>
      <w:numFmt w:val="bullet"/>
      <w:lvlText w:val="•"/>
      <w:lvlJc w:val="left"/>
      <w:pPr>
        <w:ind w:left="4477" w:hanging="221"/>
      </w:pPr>
      <w:rPr>
        <w:rFonts w:hint="default"/>
        <w:lang w:val="en-US" w:eastAsia="en-US" w:bidi="ar-SA"/>
      </w:rPr>
    </w:lvl>
    <w:lvl w:ilvl="5" w:tentative="0">
      <w:start w:val="0"/>
      <w:numFmt w:val="bullet"/>
      <w:lvlText w:val="•"/>
      <w:lvlJc w:val="left"/>
      <w:pPr>
        <w:ind w:left="5527" w:hanging="221"/>
      </w:pPr>
      <w:rPr>
        <w:rFonts w:hint="default"/>
        <w:lang w:val="en-US" w:eastAsia="en-US" w:bidi="ar-SA"/>
      </w:rPr>
    </w:lvl>
    <w:lvl w:ilvl="6" w:tentative="0">
      <w:start w:val="0"/>
      <w:numFmt w:val="bullet"/>
      <w:lvlText w:val="•"/>
      <w:lvlJc w:val="left"/>
      <w:pPr>
        <w:ind w:left="6576" w:hanging="221"/>
      </w:pPr>
      <w:rPr>
        <w:rFonts w:hint="default"/>
        <w:lang w:val="en-US" w:eastAsia="en-US" w:bidi="ar-SA"/>
      </w:rPr>
    </w:lvl>
    <w:lvl w:ilvl="7" w:tentative="0">
      <w:start w:val="0"/>
      <w:numFmt w:val="bullet"/>
      <w:lvlText w:val="•"/>
      <w:lvlJc w:val="left"/>
      <w:pPr>
        <w:ind w:left="7626" w:hanging="221"/>
      </w:pPr>
      <w:rPr>
        <w:rFonts w:hint="default"/>
        <w:lang w:val="en-US" w:eastAsia="en-US" w:bidi="ar-SA"/>
      </w:rPr>
    </w:lvl>
    <w:lvl w:ilvl="8" w:tentative="0">
      <w:start w:val="0"/>
      <w:numFmt w:val="bullet"/>
      <w:lvlText w:val="•"/>
      <w:lvlJc w:val="left"/>
      <w:pPr>
        <w:ind w:left="8675" w:hanging="221"/>
      </w:pPr>
      <w:rPr>
        <w:rFonts w:hint="default"/>
        <w:lang w:val="en-US" w:eastAsia="en-US" w:bidi="ar-SA"/>
      </w:rPr>
    </w:lvl>
  </w:abstractNum>
  <w:abstractNum w:abstractNumId="2">
    <w:nsid w:val="BF205925"/>
    <w:multiLevelType w:val="multilevel"/>
    <w:tmpl w:val="BF205925"/>
    <w:lvl w:ilvl="0" w:tentative="0">
      <w:start w:val="5"/>
      <w:numFmt w:val="lowerLetter"/>
      <w:lvlText w:val="%1)"/>
      <w:lvlJc w:val="left"/>
      <w:pPr>
        <w:ind w:left="1234"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2193" w:hanging="228"/>
      </w:pPr>
      <w:rPr>
        <w:rFonts w:hint="default"/>
        <w:lang w:val="en-US" w:eastAsia="en-US" w:bidi="ar-SA"/>
      </w:rPr>
    </w:lvl>
    <w:lvl w:ilvl="2" w:tentative="0">
      <w:start w:val="0"/>
      <w:numFmt w:val="bullet"/>
      <w:lvlText w:val="•"/>
      <w:lvlJc w:val="left"/>
      <w:pPr>
        <w:ind w:left="3146" w:hanging="228"/>
      </w:pPr>
      <w:rPr>
        <w:rFonts w:hint="default"/>
        <w:lang w:val="en-US" w:eastAsia="en-US" w:bidi="ar-SA"/>
      </w:rPr>
    </w:lvl>
    <w:lvl w:ilvl="3" w:tentative="0">
      <w:start w:val="0"/>
      <w:numFmt w:val="bullet"/>
      <w:lvlText w:val="•"/>
      <w:lvlJc w:val="left"/>
      <w:pPr>
        <w:ind w:left="4100" w:hanging="228"/>
      </w:pPr>
      <w:rPr>
        <w:rFonts w:hint="default"/>
        <w:lang w:val="en-US" w:eastAsia="en-US" w:bidi="ar-SA"/>
      </w:rPr>
    </w:lvl>
    <w:lvl w:ilvl="4" w:tentative="0">
      <w:start w:val="0"/>
      <w:numFmt w:val="bullet"/>
      <w:lvlText w:val="•"/>
      <w:lvlJc w:val="left"/>
      <w:pPr>
        <w:ind w:left="5053" w:hanging="228"/>
      </w:pPr>
      <w:rPr>
        <w:rFonts w:hint="default"/>
        <w:lang w:val="en-US" w:eastAsia="en-US" w:bidi="ar-SA"/>
      </w:rPr>
    </w:lvl>
    <w:lvl w:ilvl="5" w:tentative="0">
      <w:start w:val="0"/>
      <w:numFmt w:val="bullet"/>
      <w:lvlText w:val="•"/>
      <w:lvlJc w:val="left"/>
      <w:pPr>
        <w:ind w:left="6007" w:hanging="228"/>
      </w:pPr>
      <w:rPr>
        <w:rFonts w:hint="default"/>
        <w:lang w:val="en-US" w:eastAsia="en-US" w:bidi="ar-SA"/>
      </w:rPr>
    </w:lvl>
    <w:lvl w:ilvl="6" w:tentative="0">
      <w:start w:val="0"/>
      <w:numFmt w:val="bullet"/>
      <w:lvlText w:val="•"/>
      <w:lvlJc w:val="left"/>
      <w:pPr>
        <w:ind w:left="6960" w:hanging="228"/>
      </w:pPr>
      <w:rPr>
        <w:rFonts w:hint="default"/>
        <w:lang w:val="en-US" w:eastAsia="en-US" w:bidi="ar-SA"/>
      </w:rPr>
    </w:lvl>
    <w:lvl w:ilvl="7" w:tentative="0">
      <w:start w:val="0"/>
      <w:numFmt w:val="bullet"/>
      <w:lvlText w:val="•"/>
      <w:lvlJc w:val="left"/>
      <w:pPr>
        <w:ind w:left="7914" w:hanging="228"/>
      </w:pPr>
      <w:rPr>
        <w:rFonts w:hint="default"/>
        <w:lang w:val="en-US" w:eastAsia="en-US" w:bidi="ar-SA"/>
      </w:rPr>
    </w:lvl>
    <w:lvl w:ilvl="8" w:tentative="0">
      <w:start w:val="0"/>
      <w:numFmt w:val="bullet"/>
      <w:lvlText w:val="•"/>
      <w:lvlJc w:val="left"/>
      <w:pPr>
        <w:ind w:left="8867" w:hanging="228"/>
      </w:pPr>
      <w:rPr>
        <w:rFonts w:hint="default"/>
        <w:lang w:val="en-US" w:eastAsia="en-US" w:bidi="ar-SA"/>
      </w:rPr>
    </w:lvl>
  </w:abstractNum>
  <w:abstractNum w:abstractNumId="3">
    <w:nsid w:val="CF092B84"/>
    <w:multiLevelType w:val="multilevel"/>
    <w:tmpl w:val="CF092B84"/>
    <w:lvl w:ilvl="0" w:tentative="0">
      <w:start w:val="3"/>
      <w:numFmt w:val="lowerLetter"/>
      <w:lvlText w:val="%1)"/>
      <w:lvlJc w:val="left"/>
      <w:pPr>
        <w:ind w:left="513"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545" w:hanging="228"/>
      </w:pPr>
      <w:rPr>
        <w:rFonts w:hint="default"/>
        <w:lang w:val="en-US" w:eastAsia="en-US" w:bidi="ar-SA"/>
      </w:rPr>
    </w:lvl>
    <w:lvl w:ilvl="2" w:tentative="0">
      <w:start w:val="0"/>
      <w:numFmt w:val="bullet"/>
      <w:lvlText w:val="•"/>
      <w:lvlJc w:val="left"/>
      <w:pPr>
        <w:ind w:left="2570" w:hanging="228"/>
      </w:pPr>
      <w:rPr>
        <w:rFonts w:hint="default"/>
        <w:lang w:val="en-US" w:eastAsia="en-US" w:bidi="ar-SA"/>
      </w:rPr>
    </w:lvl>
    <w:lvl w:ilvl="3" w:tentative="0">
      <w:start w:val="0"/>
      <w:numFmt w:val="bullet"/>
      <w:lvlText w:val="•"/>
      <w:lvlJc w:val="left"/>
      <w:pPr>
        <w:ind w:left="3596" w:hanging="228"/>
      </w:pPr>
      <w:rPr>
        <w:rFonts w:hint="default"/>
        <w:lang w:val="en-US" w:eastAsia="en-US" w:bidi="ar-SA"/>
      </w:rPr>
    </w:lvl>
    <w:lvl w:ilvl="4" w:tentative="0">
      <w:start w:val="0"/>
      <w:numFmt w:val="bullet"/>
      <w:lvlText w:val="•"/>
      <w:lvlJc w:val="left"/>
      <w:pPr>
        <w:ind w:left="4621" w:hanging="228"/>
      </w:pPr>
      <w:rPr>
        <w:rFonts w:hint="default"/>
        <w:lang w:val="en-US" w:eastAsia="en-US" w:bidi="ar-SA"/>
      </w:rPr>
    </w:lvl>
    <w:lvl w:ilvl="5" w:tentative="0">
      <w:start w:val="0"/>
      <w:numFmt w:val="bullet"/>
      <w:lvlText w:val="•"/>
      <w:lvlJc w:val="left"/>
      <w:pPr>
        <w:ind w:left="5647" w:hanging="228"/>
      </w:pPr>
      <w:rPr>
        <w:rFonts w:hint="default"/>
        <w:lang w:val="en-US" w:eastAsia="en-US" w:bidi="ar-SA"/>
      </w:rPr>
    </w:lvl>
    <w:lvl w:ilvl="6" w:tentative="0">
      <w:start w:val="0"/>
      <w:numFmt w:val="bullet"/>
      <w:lvlText w:val="•"/>
      <w:lvlJc w:val="left"/>
      <w:pPr>
        <w:ind w:left="6672" w:hanging="228"/>
      </w:pPr>
      <w:rPr>
        <w:rFonts w:hint="default"/>
        <w:lang w:val="en-US" w:eastAsia="en-US" w:bidi="ar-SA"/>
      </w:rPr>
    </w:lvl>
    <w:lvl w:ilvl="7" w:tentative="0">
      <w:start w:val="0"/>
      <w:numFmt w:val="bullet"/>
      <w:lvlText w:val="•"/>
      <w:lvlJc w:val="left"/>
      <w:pPr>
        <w:ind w:left="7698" w:hanging="228"/>
      </w:pPr>
      <w:rPr>
        <w:rFonts w:hint="default"/>
        <w:lang w:val="en-US" w:eastAsia="en-US" w:bidi="ar-SA"/>
      </w:rPr>
    </w:lvl>
    <w:lvl w:ilvl="8" w:tentative="0">
      <w:start w:val="0"/>
      <w:numFmt w:val="bullet"/>
      <w:lvlText w:val="•"/>
      <w:lvlJc w:val="left"/>
      <w:pPr>
        <w:ind w:left="8723" w:hanging="228"/>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286" w:hanging="250"/>
        <w:jc w:val="left"/>
      </w:pPr>
      <w:rPr>
        <w:rFonts w:hint="default"/>
        <w:spacing w:val="0"/>
        <w:w w:val="100"/>
        <w:lang w:val="en-US" w:eastAsia="en-US" w:bidi="ar-SA"/>
      </w:rPr>
    </w:lvl>
    <w:lvl w:ilvl="1" w:tentative="0">
      <w:start w:val="1"/>
      <w:numFmt w:val="decimal"/>
      <w:lvlText w:val="%2."/>
      <w:lvlJc w:val="left"/>
      <w:pPr>
        <w:ind w:left="1006" w:hanging="360"/>
        <w:jc w:val="left"/>
      </w:pPr>
      <w:rPr>
        <w:rFonts w:hint="default"/>
        <w:spacing w:val="0"/>
        <w:w w:val="100"/>
        <w:lang w:val="en-US" w:eastAsia="en-US" w:bidi="ar-SA"/>
      </w:rPr>
    </w:lvl>
    <w:lvl w:ilvl="2" w:tentative="0">
      <w:start w:val="1"/>
      <w:numFmt w:val="lowerLetter"/>
      <w:lvlText w:val="%3)"/>
      <w:lvlJc w:val="left"/>
      <w:pPr>
        <w:ind w:left="1234"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tentative="0">
      <w:start w:val="0"/>
      <w:numFmt w:val="bullet"/>
      <w:lvlText w:val="•"/>
      <w:lvlJc w:val="left"/>
      <w:pPr>
        <w:ind w:left="2431" w:hanging="228"/>
      </w:pPr>
      <w:rPr>
        <w:rFonts w:hint="default"/>
        <w:lang w:val="en-US" w:eastAsia="en-US" w:bidi="ar-SA"/>
      </w:rPr>
    </w:lvl>
    <w:lvl w:ilvl="4" w:tentative="0">
      <w:start w:val="0"/>
      <w:numFmt w:val="bullet"/>
      <w:lvlText w:val="•"/>
      <w:lvlJc w:val="left"/>
      <w:pPr>
        <w:ind w:left="3623" w:hanging="228"/>
      </w:pPr>
      <w:rPr>
        <w:rFonts w:hint="default"/>
        <w:lang w:val="en-US" w:eastAsia="en-US" w:bidi="ar-SA"/>
      </w:rPr>
    </w:lvl>
    <w:lvl w:ilvl="5" w:tentative="0">
      <w:start w:val="0"/>
      <w:numFmt w:val="bullet"/>
      <w:lvlText w:val="•"/>
      <w:lvlJc w:val="left"/>
      <w:pPr>
        <w:ind w:left="4815" w:hanging="228"/>
      </w:pPr>
      <w:rPr>
        <w:rFonts w:hint="default"/>
        <w:lang w:val="en-US" w:eastAsia="en-US" w:bidi="ar-SA"/>
      </w:rPr>
    </w:lvl>
    <w:lvl w:ilvl="6" w:tentative="0">
      <w:start w:val="0"/>
      <w:numFmt w:val="bullet"/>
      <w:lvlText w:val="•"/>
      <w:lvlJc w:val="left"/>
      <w:pPr>
        <w:ind w:left="6007" w:hanging="228"/>
      </w:pPr>
      <w:rPr>
        <w:rFonts w:hint="default"/>
        <w:lang w:val="en-US" w:eastAsia="en-US" w:bidi="ar-SA"/>
      </w:rPr>
    </w:lvl>
    <w:lvl w:ilvl="7" w:tentative="0">
      <w:start w:val="0"/>
      <w:numFmt w:val="bullet"/>
      <w:lvlText w:val="•"/>
      <w:lvlJc w:val="left"/>
      <w:pPr>
        <w:ind w:left="7199" w:hanging="228"/>
      </w:pPr>
      <w:rPr>
        <w:rFonts w:hint="default"/>
        <w:lang w:val="en-US" w:eastAsia="en-US" w:bidi="ar-SA"/>
      </w:rPr>
    </w:lvl>
    <w:lvl w:ilvl="8" w:tentative="0">
      <w:start w:val="0"/>
      <w:numFmt w:val="bullet"/>
      <w:lvlText w:val="•"/>
      <w:lvlJc w:val="left"/>
      <w:pPr>
        <w:ind w:left="8390" w:hanging="228"/>
      </w:pPr>
      <w:rPr>
        <w:rFonts w:hint="default"/>
        <w:lang w:val="en-US" w:eastAsia="en-US" w:bidi="ar-SA"/>
      </w:rPr>
    </w:lvl>
  </w:abstractNum>
  <w:abstractNum w:abstractNumId="5">
    <w:nsid w:val="0248C179"/>
    <w:multiLevelType w:val="multilevel"/>
    <w:tmpl w:val="0248C179"/>
    <w:lvl w:ilvl="0" w:tentative="0">
      <w:start w:val="5"/>
      <w:numFmt w:val="lowerLetter"/>
      <w:lvlText w:val="%1)"/>
      <w:lvlJc w:val="left"/>
      <w:pPr>
        <w:ind w:left="513"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545" w:hanging="228"/>
      </w:pPr>
      <w:rPr>
        <w:rFonts w:hint="default"/>
        <w:lang w:val="en-US" w:eastAsia="en-US" w:bidi="ar-SA"/>
      </w:rPr>
    </w:lvl>
    <w:lvl w:ilvl="2" w:tentative="0">
      <w:start w:val="0"/>
      <w:numFmt w:val="bullet"/>
      <w:lvlText w:val="•"/>
      <w:lvlJc w:val="left"/>
      <w:pPr>
        <w:ind w:left="2570" w:hanging="228"/>
      </w:pPr>
      <w:rPr>
        <w:rFonts w:hint="default"/>
        <w:lang w:val="en-US" w:eastAsia="en-US" w:bidi="ar-SA"/>
      </w:rPr>
    </w:lvl>
    <w:lvl w:ilvl="3" w:tentative="0">
      <w:start w:val="0"/>
      <w:numFmt w:val="bullet"/>
      <w:lvlText w:val="•"/>
      <w:lvlJc w:val="left"/>
      <w:pPr>
        <w:ind w:left="3596" w:hanging="228"/>
      </w:pPr>
      <w:rPr>
        <w:rFonts w:hint="default"/>
        <w:lang w:val="en-US" w:eastAsia="en-US" w:bidi="ar-SA"/>
      </w:rPr>
    </w:lvl>
    <w:lvl w:ilvl="4" w:tentative="0">
      <w:start w:val="0"/>
      <w:numFmt w:val="bullet"/>
      <w:lvlText w:val="•"/>
      <w:lvlJc w:val="left"/>
      <w:pPr>
        <w:ind w:left="4621" w:hanging="228"/>
      </w:pPr>
      <w:rPr>
        <w:rFonts w:hint="default"/>
        <w:lang w:val="en-US" w:eastAsia="en-US" w:bidi="ar-SA"/>
      </w:rPr>
    </w:lvl>
    <w:lvl w:ilvl="5" w:tentative="0">
      <w:start w:val="0"/>
      <w:numFmt w:val="bullet"/>
      <w:lvlText w:val="•"/>
      <w:lvlJc w:val="left"/>
      <w:pPr>
        <w:ind w:left="5647" w:hanging="228"/>
      </w:pPr>
      <w:rPr>
        <w:rFonts w:hint="default"/>
        <w:lang w:val="en-US" w:eastAsia="en-US" w:bidi="ar-SA"/>
      </w:rPr>
    </w:lvl>
    <w:lvl w:ilvl="6" w:tentative="0">
      <w:start w:val="0"/>
      <w:numFmt w:val="bullet"/>
      <w:lvlText w:val="•"/>
      <w:lvlJc w:val="left"/>
      <w:pPr>
        <w:ind w:left="6672" w:hanging="228"/>
      </w:pPr>
      <w:rPr>
        <w:rFonts w:hint="default"/>
        <w:lang w:val="en-US" w:eastAsia="en-US" w:bidi="ar-SA"/>
      </w:rPr>
    </w:lvl>
    <w:lvl w:ilvl="7" w:tentative="0">
      <w:start w:val="0"/>
      <w:numFmt w:val="bullet"/>
      <w:lvlText w:val="•"/>
      <w:lvlJc w:val="left"/>
      <w:pPr>
        <w:ind w:left="7698" w:hanging="228"/>
      </w:pPr>
      <w:rPr>
        <w:rFonts w:hint="default"/>
        <w:lang w:val="en-US" w:eastAsia="en-US" w:bidi="ar-SA"/>
      </w:rPr>
    </w:lvl>
    <w:lvl w:ilvl="8" w:tentative="0">
      <w:start w:val="0"/>
      <w:numFmt w:val="bullet"/>
      <w:lvlText w:val="•"/>
      <w:lvlJc w:val="left"/>
      <w:pPr>
        <w:ind w:left="8723" w:hanging="228"/>
      </w:pPr>
      <w:rPr>
        <w:rFonts w:hint="default"/>
        <w:lang w:val="en-US" w:eastAsia="en-US" w:bidi="ar-SA"/>
      </w:rPr>
    </w:lvl>
  </w:abstractNum>
  <w:abstractNum w:abstractNumId="6">
    <w:nsid w:val="03D62ECE"/>
    <w:multiLevelType w:val="multilevel"/>
    <w:tmpl w:val="03D62ECE"/>
    <w:lvl w:ilvl="0" w:tentative="0">
      <w:start w:val="1"/>
      <w:numFmt w:val="decimal"/>
      <w:lvlText w:val="%1."/>
      <w:lvlJc w:val="left"/>
      <w:pPr>
        <w:ind w:left="286" w:hanging="23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329" w:hanging="238"/>
      </w:pPr>
      <w:rPr>
        <w:rFonts w:hint="default"/>
        <w:lang w:val="en-US" w:eastAsia="en-US" w:bidi="ar-SA"/>
      </w:rPr>
    </w:lvl>
    <w:lvl w:ilvl="2" w:tentative="0">
      <w:start w:val="0"/>
      <w:numFmt w:val="bullet"/>
      <w:lvlText w:val="•"/>
      <w:lvlJc w:val="left"/>
      <w:pPr>
        <w:ind w:left="2378" w:hanging="238"/>
      </w:pPr>
      <w:rPr>
        <w:rFonts w:hint="default"/>
        <w:lang w:val="en-US" w:eastAsia="en-US" w:bidi="ar-SA"/>
      </w:rPr>
    </w:lvl>
    <w:lvl w:ilvl="3" w:tentative="0">
      <w:start w:val="0"/>
      <w:numFmt w:val="bullet"/>
      <w:lvlText w:val="•"/>
      <w:lvlJc w:val="left"/>
      <w:pPr>
        <w:ind w:left="3428" w:hanging="238"/>
      </w:pPr>
      <w:rPr>
        <w:rFonts w:hint="default"/>
        <w:lang w:val="en-US" w:eastAsia="en-US" w:bidi="ar-SA"/>
      </w:rPr>
    </w:lvl>
    <w:lvl w:ilvl="4" w:tentative="0">
      <w:start w:val="0"/>
      <w:numFmt w:val="bullet"/>
      <w:lvlText w:val="•"/>
      <w:lvlJc w:val="left"/>
      <w:pPr>
        <w:ind w:left="4477" w:hanging="238"/>
      </w:pPr>
      <w:rPr>
        <w:rFonts w:hint="default"/>
        <w:lang w:val="en-US" w:eastAsia="en-US" w:bidi="ar-SA"/>
      </w:rPr>
    </w:lvl>
    <w:lvl w:ilvl="5" w:tentative="0">
      <w:start w:val="0"/>
      <w:numFmt w:val="bullet"/>
      <w:lvlText w:val="•"/>
      <w:lvlJc w:val="left"/>
      <w:pPr>
        <w:ind w:left="5527" w:hanging="238"/>
      </w:pPr>
      <w:rPr>
        <w:rFonts w:hint="default"/>
        <w:lang w:val="en-US" w:eastAsia="en-US" w:bidi="ar-SA"/>
      </w:rPr>
    </w:lvl>
    <w:lvl w:ilvl="6" w:tentative="0">
      <w:start w:val="0"/>
      <w:numFmt w:val="bullet"/>
      <w:lvlText w:val="•"/>
      <w:lvlJc w:val="left"/>
      <w:pPr>
        <w:ind w:left="6576" w:hanging="238"/>
      </w:pPr>
      <w:rPr>
        <w:rFonts w:hint="default"/>
        <w:lang w:val="en-US" w:eastAsia="en-US" w:bidi="ar-SA"/>
      </w:rPr>
    </w:lvl>
    <w:lvl w:ilvl="7" w:tentative="0">
      <w:start w:val="0"/>
      <w:numFmt w:val="bullet"/>
      <w:lvlText w:val="•"/>
      <w:lvlJc w:val="left"/>
      <w:pPr>
        <w:ind w:left="7626" w:hanging="238"/>
      </w:pPr>
      <w:rPr>
        <w:rFonts w:hint="default"/>
        <w:lang w:val="en-US" w:eastAsia="en-US" w:bidi="ar-SA"/>
      </w:rPr>
    </w:lvl>
    <w:lvl w:ilvl="8" w:tentative="0">
      <w:start w:val="0"/>
      <w:numFmt w:val="bullet"/>
      <w:lvlText w:val="•"/>
      <w:lvlJc w:val="left"/>
      <w:pPr>
        <w:ind w:left="8675" w:hanging="238"/>
      </w:pPr>
      <w:rPr>
        <w:rFonts w:hint="default"/>
        <w:lang w:val="en-US" w:eastAsia="en-US" w:bidi="ar-SA"/>
      </w:rPr>
    </w:lvl>
  </w:abstractNum>
  <w:abstractNum w:abstractNumId="7">
    <w:nsid w:val="25B654F3"/>
    <w:multiLevelType w:val="multilevel"/>
    <w:tmpl w:val="25B654F3"/>
    <w:lvl w:ilvl="0" w:tentative="0">
      <w:start w:val="1"/>
      <w:numFmt w:val="decimal"/>
      <w:lvlText w:val="%1."/>
      <w:lvlJc w:val="left"/>
      <w:pPr>
        <w:ind w:left="506"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1"/>
      <w:numFmt w:val="lowerLetter"/>
      <w:lvlText w:val="%2)"/>
      <w:lvlJc w:val="left"/>
      <w:pPr>
        <w:ind w:left="513"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0"/>
      <w:numFmt w:val="bullet"/>
      <w:lvlText w:val="•"/>
      <w:lvlJc w:val="left"/>
      <w:pPr>
        <w:ind w:left="1659" w:hanging="228"/>
      </w:pPr>
      <w:rPr>
        <w:rFonts w:hint="default"/>
        <w:lang w:val="en-US" w:eastAsia="en-US" w:bidi="ar-SA"/>
      </w:rPr>
    </w:lvl>
    <w:lvl w:ilvl="3" w:tentative="0">
      <w:start w:val="0"/>
      <w:numFmt w:val="bullet"/>
      <w:lvlText w:val="•"/>
      <w:lvlJc w:val="left"/>
      <w:pPr>
        <w:ind w:left="2798" w:hanging="228"/>
      </w:pPr>
      <w:rPr>
        <w:rFonts w:hint="default"/>
        <w:lang w:val="en-US" w:eastAsia="en-US" w:bidi="ar-SA"/>
      </w:rPr>
    </w:lvl>
    <w:lvl w:ilvl="4" w:tentative="0">
      <w:start w:val="0"/>
      <w:numFmt w:val="bullet"/>
      <w:lvlText w:val="•"/>
      <w:lvlJc w:val="left"/>
      <w:pPr>
        <w:ind w:left="3938" w:hanging="228"/>
      </w:pPr>
      <w:rPr>
        <w:rFonts w:hint="default"/>
        <w:lang w:val="en-US" w:eastAsia="en-US" w:bidi="ar-SA"/>
      </w:rPr>
    </w:lvl>
    <w:lvl w:ilvl="5" w:tentative="0">
      <w:start w:val="0"/>
      <w:numFmt w:val="bullet"/>
      <w:lvlText w:val="•"/>
      <w:lvlJc w:val="left"/>
      <w:pPr>
        <w:ind w:left="5077" w:hanging="228"/>
      </w:pPr>
      <w:rPr>
        <w:rFonts w:hint="default"/>
        <w:lang w:val="en-US" w:eastAsia="en-US" w:bidi="ar-SA"/>
      </w:rPr>
    </w:lvl>
    <w:lvl w:ilvl="6" w:tentative="0">
      <w:start w:val="0"/>
      <w:numFmt w:val="bullet"/>
      <w:lvlText w:val="•"/>
      <w:lvlJc w:val="left"/>
      <w:pPr>
        <w:ind w:left="6216" w:hanging="228"/>
      </w:pPr>
      <w:rPr>
        <w:rFonts w:hint="default"/>
        <w:lang w:val="en-US" w:eastAsia="en-US" w:bidi="ar-SA"/>
      </w:rPr>
    </w:lvl>
    <w:lvl w:ilvl="7" w:tentative="0">
      <w:start w:val="0"/>
      <w:numFmt w:val="bullet"/>
      <w:lvlText w:val="•"/>
      <w:lvlJc w:val="left"/>
      <w:pPr>
        <w:ind w:left="7356" w:hanging="228"/>
      </w:pPr>
      <w:rPr>
        <w:rFonts w:hint="default"/>
        <w:lang w:val="en-US" w:eastAsia="en-US" w:bidi="ar-SA"/>
      </w:rPr>
    </w:lvl>
    <w:lvl w:ilvl="8" w:tentative="0">
      <w:start w:val="0"/>
      <w:numFmt w:val="bullet"/>
      <w:lvlText w:val="•"/>
      <w:lvlJc w:val="left"/>
      <w:pPr>
        <w:ind w:left="8495" w:hanging="228"/>
      </w:pPr>
      <w:rPr>
        <w:rFonts w:hint="default"/>
        <w:lang w:val="en-US" w:eastAsia="en-US" w:bidi="ar-SA"/>
      </w:rPr>
    </w:lvl>
  </w:abstractNum>
  <w:abstractNum w:abstractNumId="8">
    <w:nsid w:val="2A8F537B"/>
    <w:multiLevelType w:val="multilevel"/>
    <w:tmpl w:val="2A8F537B"/>
    <w:lvl w:ilvl="0" w:tentative="0">
      <w:start w:val="5"/>
      <w:numFmt w:val="lowerLetter"/>
      <w:lvlText w:val="%1)"/>
      <w:lvlJc w:val="left"/>
      <w:pPr>
        <w:ind w:left="513"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545" w:hanging="228"/>
      </w:pPr>
      <w:rPr>
        <w:rFonts w:hint="default"/>
        <w:lang w:val="en-US" w:eastAsia="en-US" w:bidi="ar-SA"/>
      </w:rPr>
    </w:lvl>
    <w:lvl w:ilvl="2" w:tentative="0">
      <w:start w:val="0"/>
      <w:numFmt w:val="bullet"/>
      <w:lvlText w:val="•"/>
      <w:lvlJc w:val="left"/>
      <w:pPr>
        <w:ind w:left="2570" w:hanging="228"/>
      </w:pPr>
      <w:rPr>
        <w:rFonts w:hint="default"/>
        <w:lang w:val="en-US" w:eastAsia="en-US" w:bidi="ar-SA"/>
      </w:rPr>
    </w:lvl>
    <w:lvl w:ilvl="3" w:tentative="0">
      <w:start w:val="0"/>
      <w:numFmt w:val="bullet"/>
      <w:lvlText w:val="•"/>
      <w:lvlJc w:val="left"/>
      <w:pPr>
        <w:ind w:left="3596" w:hanging="228"/>
      </w:pPr>
      <w:rPr>
        <w:rFonts w:hint="default"/>
        <w:lang w:val="en-US" w:eastAsia="en-US" w:bidi="ar-SA"/>
      </w:rPr>
    </w:lvl>
    <w:lvl w:ilvl="4" w:tentative="0">
      <w:start w:val="0"/>
      <w:numFmt w:val="bullet"/>
      <w:lvlText w:val="•"/>
      <w:lvlJc w:val="left"/>
      <w:pPr>
        <w:ind w:left="4621" w:hanging="228"/>
      </w:pPr>
      <w:rPr>
        <w:rFonts w:hint="default"/>
        <w:lang w:val="en-US" w:eastAsia="en-US" w:bidi="ar-SA"/>
      </w:rPr>
    </w:lvl>
    <w:lvl w:ilvl="5" w:tentative="0">
      <w:start w:val="0"/>
      <w:numFmt w:val="bullet"/>
      <w:lvlText w:val="•"/>
      <w:lvlJc w:val="left"/>
      <w:pPr>
        <w:ind w:left="5647" w:hanging="228"/>
      </w:pPr>
      <w:rPr>
        <w:rFonts w:hint="default"/>
        <w:lang w:val="en-US" w:eastAsia="en-US" w:bidi="ar-SA"/>
      </w:rPr>
    </w:lvl>
    <w:lvl w:ilvl="6" w:tentative="0">
      <w:start w:val="0"/>
      <w:numFmt w:val="bullet"/>
      <w:lvlText w:val="•"/>
      <w:lvlJc w:val="left"/>
      <w:pPr>
        <w:ind w:left="6672" w:hanging="228"/>
      </w:pPr>
      <w:rPr>
        <w:rFonts w:hint="default"/>
        <w:lang w:val="en-US" w:eastAsia="en-US" w:bidi="ar-SA"/>
      </w:rPr>
    </w:lvl>
    <w:lvl w:ilvl="7" w:tentative="0">
      <w:start w:val="0"/>
      <w:numFmt w:val="bullet"/>
      <w:lvlText w:val="•"/>
      <w:lvlJc w:val="left"/>
      <w:pPr>
        <w:ind w:left="7698" w:hanging="228"/>
      </w:pPr>
      <w:rPr>
        <w:rFonts w:hint="default"/>
        <w:lang w:val="en-US" w:eastAsia="en-US" w:bidi="ar-SA"/>
      </w:rPr>
    </w:lvl>
    <w:lvl w:ilvl="8" w:tentative="0">
      <w:start w:val="0"/>
      <w:numFmt w:val="bullet"/>
      <w:lvlText w:val="•"/>
      <w:lvlJc w:val="left"/>
      <w:pPr>
        <w:ind w:left="8723" w:hanging="228"/>
      </w:pPr>
      <w:rPr>
        <w:rFonts w:hint="default"/>
        <w:lang w:val="en-US" w:eastAsia="en-US" w:bidi="ar-SA"/>
      </w:rPr>
    </w:lvl>
  </w:abstractNum>
  <w:abstractNum w:abstractNumId="9">
    <w:nsid w:val="59ADCABA"/>
    <w:multiLevelType w:val="multilevel"/>
    <w:tmpl w:val="59ADCABA"/>
    <w:lvl w:ilvl="0" w:tentative="0">
      <w:start w:val="1"/>
      <w:numFmt w:val="decimal"/>
      <w:lvlText w:val="%1."/>
      <w:lvlJc w:val="left"/>
      <w:pPr>
        <w:ind w:left="1006" w:hanging="360"/>
        <w:jc w:val="left"/>
      </w:pPr>
      <w:rPr>
        <w:rFonts w:hint="default"/>
        <w:spacing w:val="0"/>
        <w:w w:val="100"/>
        <w:lang w:val="en-US" w:eastAsia="en-US" w:bidi="ar-SA"/>
      </w:rPr>
    </w:lvl>
    <w:lvl w:ilvl="1" w:tentative="0">
      <w:start w:val="0"/>
      <w:numFmt w:val="bullet"/>
      <w:lvlText w:val="•"/>
      <w:lvlJc w:val="left"/>
      <w:pPr>
        <w:ind w:left="1977" w:hanging="360"/>
      </w:pPr>
      <w:rPr>
        <w:rFonts w:hint="default"/>
        <w:lang w:val="en-US" w:eastAsia="en-US" w:bidi="ar-SA"/>
      </w:rPr>
    </w:lvl>
    <w:lvl w:ilvl="2" w:tentative="0">
      <w:start w:val="0"/>
      <w:numFmt w:val="bullet"/>
      <w:lvlText w:val="•"/>
      <w:lvlJc w:val="left"/>
      <w:pPr>
        <w:ind w:left="2954" w:hanging="360"/>
      </w:pPr>
      <w:rPr>
        <w:rFonts w:hint="default"/>
        <w:lang w:val="en-US" w:eastAsia="en-US" w:bidi="ar-SA"/>
      </w:rPr>
    </w:lvl>
    <w:lvl w:ilvl="3" w:tentative="0">
      <w:start w:val="0"/>
      <w:numFmt w:val="bullet"/>
      <w:lvlText w:val="•"/>
      <w:lvlJc w:val="left"/>
      <w:pPr>
        <w:ind w:left="3932" w:hanging="360"/>
      </w:pPr>
      <w:rPr>
        <w:rFonts w:hint="default"/>
        <w:lang w:val="en-US" w:eastAsia="en-US" w:bidi="ar-SA"/>
      </w:rPr>
    </w:lvl>
    <w:lvl w:ilvl="4" w:tentative="0">
      <w:start w:val="0"/>
      <w:numFmt w:val="bullet"/>
      <w:lvlText w:val="•"/>
      <w:lvlJc w:val="left"/>
      <w:pPr>
        <w:ind w:left="4909" w:hanging="360"/>
      </w:pPr>
      <w:rPr>
        <w:rFonts w:hint="default"/>
        <w:lang w:val="en-US" w:eastAsia="en-US" w:bidi="ar-SA"/>
      </w:rPr>
    </w:lvl>
    <w:lvl w:ilvl="5" w:tentative="0">
      <w:start w:val="0"/>
      <w:numFmt w:val="bullet"/>
      <w:lvlText w:val="•"/>
      <w:lvlJc w:val="left"/>
      <w:pPr>
        <w:ind w:left="5887" w:hanging="360"/>
      </w:pPr>
      <w:rPr>
        <w:rFonts w:hint="default"/>
        <w:lang w:val="en-US" w:eastAsia="en-US" w:bidi="ar-SA"/>
      </w:rPr>
    </w:lvl>
    <w:lvl w:ilvl="6" w:tentative="0">
      <w:start w:val="0"/>
      <w:numFmt w:val="bullet"/>
      <w:lvlText w:val="•"/>
      <w:lvlJc w:val="left"/>
      <w:pPr>
        <w:ind w:left="6864" w:hanging="360"/>
      </w:pPr>
      <w:rPr>
        <w:rFonts w:hint="default"/>
        <w:lang w:val="en-US" w:eastAsia="en-US" w:bidi="ar-SA"/>
      </w:rPr>
    </w:lvl>
    <w:lvl w:ilvl="7" w:tentative="0">
      <w:start w:val="0"/>
      <w:numFmt w:val="bullet"/>
      <w:lvlText w:val="•"/>
      <w:lvlJc w:val="left"/>
      <w:pPr>
        <w:ind w:left="7842" w:hanging="360"/>
      </w:pPr>
      <w:rPr>
        <w:rFonts w:hint="default"/>
        <w:lang w:val="en-US" w:eastAsia="en-US" w:bidi="ar-SA"/>
      </w:rPr>
    </w:lvl>
    <w:lvl w:ilvl="8" w:tentative="0">
      <w:start w:val="0"/>
      <w:numFmt w:val="bullet"/>
      <w:lvlText w:val="•"/>
      <w:lvlJc w:val="left"/>
      <w:pPr>
        <w:ind w:left="8819" w:hanging="360"/>
      </w:pPr>
      <w:rPr>
        <w:rFonts w:hint="default"/>
        <w:lang w:val="en-US" w:eastAsia="en-US" w:bidi="ar-SA"/>
      </w:rPr>
    </w:lvl>
  </w:abstractNum>
  <w:abstractNum w:abstractNumId="10">
    <w:nsid w:val="5A241D34"/>
    <w:multiLevelType w:val="multilevel"/>
    <w:tmpl w:val="5A241D34"/>
    <w:lvl w:ilvl="0" w:tentative="0">
      <w:start w:val="1"/>
      <w:numFmt w:val="decimal"/>
      <w:lvlText w:val="%1."/>
      <w:lvlJc w:val="left"/>
      <w:pPr>
        <w:ind w:left="286" w:hanging="21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329" w:hanging="219"/>
      </w:pPr>
      <w:rPr>
        <w:rFonts w:hint="default"/>
        <w:lang w:val="en-US" w:eastAsia="en-US" w:bidi="ar-SA"/>
      </w:rPr>
    </w:lvl>
    <w:lvl w:ilvl="2" w:tentative="0">
      <w:start w:val="0"/>
      <w:numFmt w:val="bullet"/>
      <w:lvlText w:val="•"/>
      <w:lvlJc w:val="left"/>
      <w:pPr>
        <w:ind w:left="2378" w:hanging="219"/>
      </w:pPr>
      <w:rPr>
        <w:rFonts w:hint="default"/>
        <w:lang w:val="en-US" w:eastAsia="en-US" w:bidi="ar-SA"/>
      </w:rPr>
    </w:lvl>
    <w:lvl w:ilvl="3" w:tentative="0">
      <w:start w:val="0"/>
      <w:numFmt w:val="bullet"/>
      <w:lvlText w:val="•"/>
      <w:lvlJc w:val="left"/>
      <w:pPr>
        <w:ind w:left="3428" w:hanging="219"/>
      </w:pPr>
      <w:rPr>
        <w:rFonts w:hint="default"/>
        <w:lang w:val="en-US" w:eastAsia="en-US" w:bidi="ar-SA"/>
      </w:rPr>
    </w:lvl>
    <w:lvl w:ilvl="4" w:tentative="0">
      <w:start w:val="0"/>
      <w:numFmt w:val="bullet"/>
      <w:lvlText w:val="•"/>
      <w:lvlJc w:val="left"/>
      <w:pPr>
        <w:ind w:left="4477" w:hanging="219"/>
      </w:pPr>
      <w:rPr>
        <w:rFonts w:hint="default"/>
        <w:lang w:val="en-US" w:eastAsia="en-US" w:bidi="ar-SA"/>
      </w:rPr>
    </w:lvl>
    <w:lvl w:ilvl="5" w:tentative="0">
      <w:start w:val="0"/>
      <w:numFmt w:val="bullet"/>
      <w:lvlText w:val="•"/>
      <w:lvlJc w:val="left"/>
      <w:pPr>
        <w:ind w:left="5527" w:hanging="219"/>
      </w:pPr>
      <w:rPr>
        <w:rFonts w:hint="default"/>
        <w:lang w:val="en-US" w:eastAsia="en-US" w:bidi="ar-SA"/>
      </w:rPr>
    </w:lvl>
    <w:lvl w:ilvl="6" w:tentative="0">
      <w:start w:val="0"/>
      <w:numFmt w:val="bullet"/>
      <w:lvlText w:val="•"/>
      <w:lvlJc w:val="left"/>
      <w:pPr>
        <w:ind w:left="6576" w:hanging="219"/>
      </w:pPr>
      <w:rPr>
        <w:rFonts w:hint="default"/>
        <w:lang w:val="en-US" w:eastAsia="en-US" w:bidi="ar-SA"/>
      </w:rPr>
    </w:lvl>
    <w:lvl w:ilvl="7" w:tentative="0">
      <w:start w:val="0"/>
      <w:numFmt w:val="bullet"/>
      <w:lvlText w:val="•"/>
      <w:lvlJc w:val="left"/>
      <w:pPr>
        <w:ind w:left="7626" w:hanging="219"/>
      </w:pPr>
      <w:rPr>
        <w:rFonts w:hint="default"/>
        <w:lang w:val="en-US" w:eastAsia="en-US" w:bidi="ar-SA"/>
      </w:rPr>
    </w:lvl>
    <w:lvl w:ilvl="8" w:tentative="0">
      <w:start w:val="0"/>
      <w:numFmt w:val="bullet"/>
      <w:lvlText w:val="•"/>
      <w:lvlJc w:val="left"/>
      <w:pPr>
        <w:ind w:left="8675" w:hanging="219"/>
      </w:pPr>
      <w:rPr>
        <w:rFonts w:hint="default"/>
        <w:lang w:val="en-US" w:eastAsia="en-US" w:bidi="ar-SA"/>
      </w:rPr>
    </w:lvl>
  </w:abstractNum>
  <w:abstractNum w:abstractNumId="11">
    <w:nsid w:val="72183CF9"/>
    <w:multiLevelType w:val="multilevel"/>
    <w:tmpl w:val="72183CF9"/>
    <w:lvl w:ilvl="0" w:tentative="0">
      <w:start w:val="1"/>
      <w:numFmt w:val="decimal"/>
      <w:lvlText w:val="%1."/>
      <w:lvlJc w:val="left"/>
      <w:pPr>
        <w:ind w:left="286"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1"/>
      <w:numFmt w:val="decimal"/>
      <w:lvlText w:val="%2."/>
      <w:lvlJc w:val="left"/>
      <w:pPr>
        <w:ind w:left="1006"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2086" w:hanging="360"/>
      </w:pPr>
      <w:rPr>
        <w:rFonts w:hint="default"/>
        <w:lang w:val="en-US" w:eastAsia="en-US" w:bidi="ar-SA"/>
      </w:rPr>
    </w:lvl>
    <w:lvl w:ilvl="3" w:tentative="0">
      <w:start w:val="0"/>
      <w:numFmt w:val="bullet"/>
      <w:lvlText w:val="•"/>
      <w:lvlJc w:val="left"/>
      <w:pPr>
        <w:ind w:left="3172" w:hanging="360"/>
      </w:pPr>
      <w:rPr>
        <w:rFonts w:hint="default"/>
        <w:lang w:val="en-US" w:eastAsia="en-US" w:bidi="ar-SA"/>
      </w:rPr>
    </w:lvl>
    <w:lvl w:ilvl="4" w:tentative="0">
      <w:start w:val="0"/>
      <w:numFmt w:val="bullet"/>
      <w:lvlText w:val="•"/>
      <w:lvlJc w:val="left"/>
      <w:pPr>
        <w:ind w:left="4258" w:hanging="360"/>
      </w:pPr>
      <w:rPr>
        <w:rFonts w:hint="default"/>
        <w:lang w:val="en-US" w:eastAsia="en-US" w:bidi="ar-SA"/>
      </w:rPr>
    </w:lvl>
    <w:lvl w:ilvl="5" w:tentative="0">
      <w:start w:val="0"/>
      <w:numFmt w:val="bullet"/>
      <w:lvlText w:val="•"/>
      <w:lvlJc w:val="left"/>
      <w:pPr>
        <w:ind w:left="5344" w:hanging="360"/>
      </w:pPr>
      <w:rPr>
        <w:rFonts w:hint="default"/>
        <w:lang w:val="en-US" w:eastAsia="en-US" w:bidi="ar-SA"/>
      </w:rPr>
    </w:lvl>
    <w:lvl w:ilvl="6" w:tentative="0">
      <w:start w:val="0"/>
      <w:numFmt w:val="bullet"/>
      <w:lvlText w:val="•"/>
      <w:lvlJc w:val="left"/>
      <w:pPr>
        <w:ind w:left="6430" w:hanging="360"/>
      </w:pPr>
      <w:rPr>
        <w:rFonts w:hint="default"/>
        <w:lang w:val="en-US" w:eastAsia="en-US" w:bidi="ar-SA"/>
      </w:rPr>
    </w:lvl>
    <w:lvl w:ilvl="7" w:tentative="0">
      <w:start w:val="0"/>
      <w:numFmt w:val="bullet"/>
      <w:lvlText w:val="•"/>
      <w:lvlJc w:val="left"/>
      <w:pPr>
        <w:ind w:left="7516" w:hanging="360"/>
      </w:pPr>
      <w:rPr>
        <w:rFonts w:hint="default"/>
        <w:lang w:val="en-US" w:eastAsia="en-US" w:bidi="ar-SA"/>
      </w:rPr>
    </w:lvl>
    <w:lvl w:ilvl="8" w:tentative="0">
      <w:start w:val="0"/>
      <w:numFmt w:val="bullet"/>
      <w:lvlText w:val="•"/>
      <w:lvlJc w:val="left"/>
      <w:pPr>
        <w:ind w:left="8602" w:hanging="360"/>
      </w:pPr>
      <w:rPr>
        <w:rFonts w:hint="default"/>
        <w:lang w:val="en-US" w:eastAsia="en-US" w:bidi="ar-SA"/>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8E023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
      <w:jc w:val="center"/>
      <w:outlineLvl w:val="1"/>
    </w:pPr>
    <w:rPr>
      <w:rFonts w:ascii="Arial" w:hAnsi="Arial" w:eastAsia="Arial" w:cs="Arial"/>
      <w:b/>
      <w:bCs/>
      <w:sz w:val="28"/>
      <w:szCs w:val="28"/>
      <w:lang w:val="en-US" w:eastAsia="en-US" w:bidi="ar-SA"/>
    </w:rPr>
  </w:style>
  <w:style w:type="paragraph" w:styleId="3">
    <w:name w:val="heading 2"/>
    <w:basedOn w:val="1"/>
    <w:qFormat/>
    <w:uiPriority w:val="1"/>
    <w:pPr>
      <w:spacing w:before="21"/>
      <w:ind w:left="725" w:right="356"/>
      <w:jc w:val="center"/>
      <w:outlineLvl w:val="2"/>
    </w:pPr>
    <w:rPr>
      <w:rFonts w:ascii="Arial" w:hAnsi="Arial" w:eastAsia="Arial" w:cs="Arial"/>
      <w:b/>
      <w:bCs/>
      <w:sz w:val="24"/>
      <w:szCs w:val="24"/>
      <w:lang w:val="en-US" w:eastAsia="en-US" w:bidi="ar-SA"/>
    </w:rPr>
  </w:style>
  <w:style w:type="paragraph" w:styleId="4">
    <w:name w:val="heading 3"/>
    <w:basedOn w:val="1"/>
    <w:qFormat/>
    <w:uiPriority w:val="1"/>
    <w:pPr>
      <w:spacing w:before="38"/>
      <w:ind w:left="725" w:right="360"/>
      <w:jc w:val="center"/>
      <w:outlineLvl w:val="3"/>
    </w:pPr>
    <w:rPr>
      <w:rFonts w:ascii="Times New Roman" w:hAnsi="Times New Roman" w:eastAsia="Times New Roman" w:cs="Times New Roman"/>
      <w:b/>
      <w:bCs/>
      <w:sz w:val="24"/>
      <w:szCs w:val="24"/>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2"/>
      <w:szCs w:val="22"/>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506" w:hanging="220"/>
    </w:pPr>
    <w:rPr>
      <w:rFonts w:ascii="Times New Roman" w:hAnsi="Times New Roman" w:eastAsia="Times New Roman" w:cs="Times New Roman"/>
      <w:lang w:val="en-US" w:eastAsia="en-US" w:bidi="ar-SA"/>
    </w:rPr>
  </w:style>
  <w:style w:type="paragraph" w:customStyle="1" w:styleId="10">
    <w:name w:val="Table Paragraph"/>
    <w:basedOn w:val="1"/>
    <w:qFormat/>
    <w:uiPriority w:val="1"/>
    <w:pPr>
      <w:ind w:left="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0</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2025-05-28T17:01:00Z</dcterms:created>
  <dc:creator>Admin</dc:creator>
  <cp:lastModifiedBy>dharshini raj</cp:lastModifiedBy>
  <dcterms:modified xsi:type="dcterms:W3CDTF">2025-05-28T17:02:01Z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2025-05-26T00:00:00Z</vt:filetime>
  </property>
  <property fmtid="{D5CDD505-2E9C-101B-9397-08002B2CF9AE}" pid="3" name="Creator">
    <vt:lpwstr>Microsoft® Word 2016</vt:lpwstr>
  </property>
  <property fmtid="{D5CDD505-2E9C-101B-9397-08002B2CF9AE}" pid="4" name="LastSaved">
    <vt:filetime>2025-05-28T00:00:00Z</vt:filetime>
  </property>
  <property fmtid="{D5CDD505-2E9C-101B-9397-08002B2CF9AE}" pid="5" name="Producer">
    <vt:lpwstr>www.ilovepdf.com</vt:lpwstr>
  </property>
  <property fmtid="{D5CDD505-2E9C-101B-9397-08002B2CF9AE}" pid="6" name="KSOProductBuildVer">
    <vt:lpwstr>1033-12.2.0.21179</vt:lpwstr>
  </property>
  <property fmtid="{D5CDD505-2E9C-101B-9397-08002B2CF9AE}" pid="7" name="ICV">
    <vt:lpwstr>D39CCE1C67DE4F3789C050B89E2ED6D8_13</vt:lpwstr>
  </property>
</Properties>
</file>